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F73D49" w14:textId="0707D2AD" w:rsidR="00080E7E" w:rsidRPr="00A6350E" w:rsidRDefault="008E4B1A" w:rsidP="00A6350E">
      <w:pPr>
        <w:pStyle w:val="KonuBal"/>
        <w:rPr>
          <w:rFonts w:ascii="Times New Roman" w:hAnsi="Times New Roman" w:cs="Times New Roman"/>
          <w:color w:val="auto"/>
          <w:sz w:val="56"/>
          <w:szCs w:val="56"/>
        </w:rPr>
      </w:pPr>
      <w:r w:rsidRPr="00080E7E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7216" behindDoc="1" locked="0" layoutInCell="1" allowOverlap="1" wp14:anchorId="0EE70A41" wp14:editId="640AD2A4">
            <wp:simplePos x="0" y="0"/>
            <wp:positionH relativeFrom="column">
              <wp:posOffset>0</wp:posOffset>
            </wp:positionH>
            <wp:positionV relativeFrom="paragraph">
              <wp:posOffset>411480</wp:posOffset>
            </wp:positionV>
            <wp:extent cx="1112520" cy="1211580"/>
            <wp:effectExtent l="0" t="0" r="0" b="7620"/>
            <wp:wrapTight wrapText="bothSides">
              <wp:wrapPolygon edited="0">
                <wp:start x="0" y="0"/>
                <wp:lineTo x="0" y="21396"/>
                <wp:lineTo x="21082" y="21396"/>
                <wp:lineTo x="21082" y="0"/>
                <wp:lineTo x="0" y="0"/>
              </wp:wrapPolygon>
            </wp:wrapTight>
            <wp:docPr id="890130917" name="Resim 1" descr="Tarvina Yazılım Teknoloji adlı kullanıcının profil fotoğraf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arvina Yazılım Teknoloji adlı kullanıcının profil fotoğrafı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520" cy="121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8141D1" w:rsidRPr="00080E7E">
        <w:rPr>
          <w:rFonts w:ascii="Times New Roman" w:hAnsi="Times New Roman" w:cs="Times New Roman"/>
          <w:color w:val="auto"/>
          <w:sz w:val="56"/>
          <w:szCs w:val="56"/>
        </w:rPr>
        <w:br/>
      </w:r>
      <w:proofErr w:type="spellStart"/>
      <w:r w:rsidR="008141D1" w:rsidRPr="00080E7E">
        <w:rPr>
          <w:rFonts w:ascii="Times New Roman" w:hAnsi="Times New Roman" w:cs="Times New Roman"/>
          <w:color w:val="auto"/>
          <w:sz w:val="56"/>
          <w:szCs w:val="56"/>
        </w:rPr>
        <w:t>Tarvina</w:t>
      </w:r>
      <w:proofErr w:type="spellEnd"/>
      <w:r w:rsidR="008141D1" w:rsidRPr="00080E7E">
        <w:rPr>
          <w:rFonts w:ascii="Times New Roman" w:hAnsi="Times New Roman" w:cs="Times New Roman"/>
          <w:color w:val="auto"/>
          <w:sz w:val="56"/>
          <w:szCs w:val="56"/>
        </w:rPr>
        <w:t xml:space="preserve"> </w:t>
      </w:r>
      <w:proofErr w:type="spellStart"/>
      <w:r w:rsidR="008141D1" w:rsidRPr="00080E7E">
        <w:rPr>
          <w:rFonts w:ascii="Times New Roman" w:hAnsi="Times New Roman" w:cs="Times New Roman"/>
          <w:color w:val="auto"/>
          <w:sz w:val="56"/>
          <w:szCs w:val="56"/>
        </w:rPr>
        <w:t>Yazılım</w:t>
      </w:r>
      <w:proofErr w:type="spellEnd"/>
      <w:r w:rsidR="00E84253" w:rsidRPr="00080E7E">
        <w:rPr>
          <w:rFonts w:ascii="Times New Roman" w:hAnsi="Times New Roman" w:cs="Times New Roman"/>
          <w:color w:val="auto"/>
          <w:sz w:val="56"/>
          <w:szCs w:val="56"/>
        </w:rPr>
        <w:t xml:space="preserve"> </w:t>
      </w:r>
      <w:proofErr w:type="spellStart"/>
      <w:r w:rsidR="00E84253" w:rsidRPr="00080E7E">
        <w:rPr>
          <w:rFonts w:ascii="Times New Roman" w:hAnsi="Times New Roman" w:cs="Times New Roman"/>
          <w:color w:val="auto"/>
          <w:sz w:val="56"/>
          <w:szCs w:val="56"/>
        </w:rPr>
        <w:t>Teknoloji</w:t>
      </w:r>
      <w:proofErr w:type="spellEnd"/>
      <w:r w:rsidR="005E4F1B" w:rsidRPr="00080E7E">
        <w:rPr>
          <w:rFonts w:ascii="Times New Roman" w:hAnsi="Times New Roman" w:cs="Times New Roman"/>
          <w:color w:val="auto"/>
          <w:sz w:val="56"/>
          <w:szCs w:val="56"/>
        </w:rPr>
        <w:t>-</w:t>
      </w:r>
      <w:r w:rsidR="00E84253" w:rsidRPr="00080E7E">
        <w:rPr>
          <w:rFonts w:ascii="Times New Roman" w:hAnsi="Times New Roman" w:cs="Times New Roman"/>
          <w:color w:val="auto"/>
          <w:sz w:val="56"/>
          <w:szCs w:val="56"/>
        </w:rPr>
        <w:t xml:space="preserve"> </w:t>
      </w:r>
      <w:r w:rsidR="00A6350E">
        <w:rPr>
          <w:rFonts w:ascii="Times New Roman" w:hAnsi="Times New Roman" w:cs="Times New Roman"/>
          <w:color w:val="auto"/>
          <w:sz w:val="56"/>
          <w:szCs w:val="56"/>
        </w:rPr>
        <w:t>Blog</w:t>
      </w:r>
      <w:r w:rsidR="00D21556">
        <w:rPr>
          <w:rFonts w:ascii="Times New Roman" w:hAnsi="Times New Roman" w:cs="Times New Roman"/>
          <w:color w:val="auto"/>
          <w:sz w:val="56"/>
          <w:szCs w:val="56"/>
        </w:rPr>
        <w:t xml:space="preserve"> Full Stack</w:t>
      </w:r>
    </w:p>
    <w:p w14:paraId="2DADD6CC" w14:textId="5D3307B5" w:rsidR="00BD4FFF" w:rsidRDefault="00D21556" w:rsidP="00D2155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tr-TR" w:eastAsia="tr-TR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val="tr-TR" w:eastAsia="tr-TR"/>
        </w:rPr>
        <w:br/>
      </w:r>
      <w:r w:rsidR="00F04EE8" w:rsidRPr="00F04EE8"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  <w:t xml:space="preserve">Amaç: </w:t>
      </w:r>
      <w:r w:rsidR="00F04EE8" w:rsidRPr="00F04EE8">
        <w:rPr>
          <w:rFonts w:ascii="Times New Roman" w:eastAsia="Times New Roman" w:hAnsi="Times New Roman" w:cs="Times New Roman"/>
          <w:sz w:val="36"/>
          <w:szCs w:val="36"/>
          <w:lang w:eastAsia="tr-TR"/>
        </w:rPr>
        <w:t xml:space="preserve">Bu </w:t>
      </w:r>
      <w:proofErr w:type="spellStart"/>
      <w:r w:rsidR="00F04EE8" w:rsidRPr="00F04EE8">
        <w:rPr>
          <w:rFonts w:ascii="Times New Roman" w:eastAsia="Times New Roman" w:hAnsi="Times New Roman" w:cs="Times New Roman"/>
          <w:sz w:val="36"/>
          <w:szCs w:val="36"/>
          <w:lang w:eastAsia="tr-TR"/>
        </w:rPr>
        <w:t>projede</w:t>
      </w:r>
      <w:proofErr w:type="spellEnd"/>
      <w:r w:rsidR="00F04EE8" w:rsidRPr="00F04EE8">
        <w:rPr>
          <w:rFonts w:ascii="Times New Roman" w:eastAsia="Times New Roman" w:hAnsi="Times New Roman" w:cs="Times New Roman"/>
          <w:sz w:val="36"/>
          <w:szCs w:val="36"/>
          <w:lang w:eastAsia="tr-TR"/>
        </w:rPr>
        <w:t xml:space="preserve">, </w:t>
      </w:r>
      <w:proofErr w:type="spellStart"/>
      <w:r w:rsidR="00F04EE8" w:rsidRPr="00F04EE8">
        <w:rPr>
          <w:rFonts w:ascii="Times New Roman" w:eastAsia="Times New Roman" w:hAnsi="Times New Roman" w:cs="Times New Roman"/>
          <w:sz w:val="36"/>
          <w:szCs w:val="36"/>
          <w:lang w:eastAsia="tr-TR"/>
        </w:rPr>
        <w:t>kişinin</w:t>
      </w:r>
      <w:proofErr w:type="spellEnd"/>
      <w:r w:rsidR="00F04EE8" w:rsidRPr="00F04EE8">
        <w:rPr>
          <w:rFonts w:ascii="Times New Roman" w:eastAsia="Times New Roman" w:hAnsi="Times New Roman" w:cs="Times New Roman"/>
          <w:sz w:val="36"/>
          <w:szCs w:val="36"/>
          <w:lang w:eastAsia="tr-TR"/>
        </w:rPr>
        <w:t xml:space="preserve"> </w:t>
      </w:r>
      <w:proofErr w:type="spellStart"/>
      <w:r w:rsidR="00F04EE8" w:rsidRPr="00F04EE8">
        <w:rPr>
          <w:rFonts w:ascii="Times New Roman" w:eastAsia="Times New Roman" w:hAnsi="Times New Roman" w:cs="Times New Roman"/>
          <w:sz w:val="36"/>
          <w:szCs w:val="36"/>
          <w:lang w:eastAsia="tr-TR"/>
        </w:rPr>
        <w:t>ön</w:t>
      </w:r>
      <w:proofErr w:type="spellEnd"/>
      <w:r w:rsidR="00F04EE8" w:rsidRPr="00F04EE8">
        <w:rPr>
          <w:rFonts w:ascii="Times New Roman" w:eastAsia="Times New Roman" w:hAnsi="Times New Roman" w:cs="Times New Roman"/>
          <w:sz w:val="36"/>
          <w:szCs w:val="36"/>
          <w:lang w:eastAsia="tr-TR"/>
        </w:rPr>
        <w:t xml:space="preserve"> </w:t>
      </w:r>
      <w:proofErr w:type="spellStart"/>
      <w:r w:rsidR="00F04EE8" w:rsidRPr="00F04EE8">
        <w:rPr>
          <w:rFonts w:ascii="Times New Roman" w:eastAsia="Times New Roman" w:hAnsi="Times New Roman" w:cs="Times New Roman"/>
          <w:sz w:val="36"/>
          <w:szCs w:val="36"/>
          <w:lang w:eastAsia="tr-TR"/>
        </w:rPr>
        <w:t>yüz</w:t>
      </w:r>
      <w:proofErr w:type="spellEnd"/>
      <w:r w:rsidR="00F04EE8" w:rsidRPr="00F04EE8">
        <w:rPr>
          <w:rFonts w:ascii="Times New Roman" w:eastAsia="Times New Roman" w:hAnsi="Times New Roman" w:cs="Times New Roman"/>
          <w:sz w:val="36"/>
          <w:szCs w:val="36"/>
          <w:lang w:eastAsia="tr-TR"/>
        </w:rPr>
        <w:t xml:space="preserve"> </w:t>
      </w:r>
      <w:proofErr w:type="spellStart"/>
      <w:r w:rsidR="00F04EE8" w:rsidRPr="00F04EE8">
        <w:rPr>
          <w:rFonts w:ascii="Times New Roman" w:eastAsia="Times New Roman" w:hAnsi="Times New Roman" w:cs="Times New Roman"/>
          <w:sz w:val="36"/>
          <w:szCs w:val="36"/>
          <w:lang w:eastAsia="tr-TR"/>
        </w:rPr>
        <w:t>ve</w:t>
      </w:r>
      <w:proofErr w:type="spellEnd"/>
      <w:r w:rsidR="00F04EE8" w:rsidRPr="00F04EE8">
        <w:rPr>
          <w:rFonts w:ascii="Times New Roman" w:eastAsia="Times New Roman" w:hAnsi="Times New Roman" w:cs="Times New Roman"/>
          <w:sz w:val="36"/>
          <w:szCs w:val="36"/>
          <w:lang w:eastAsia="tr-TR"/>
        </w:rPr>
        <w:t xml:space="preserve"> </w:t>
      </w:r>
      <w:proofErr w:type="spellStart"/>
      <w:r w:rsidR="00F04EE8" w:rsidRPr="00F04EE8">
        <w:rPr>
          <w:rFonts w:ascii="Times New Roman" w:eastAsia="Times New Roman" w:hAnsi="Times New Roman" w:cs="Times New Roman"/>
          <w:sz w:val="36"/>
          <w:szCs w:val="36"/>
          <w:lang w:eastAsia="tr-TR"/>
        </w:rPr>
        <w:t>arka</w:t>
      </w:r>
      <w:proofErr w:type="spellEnd"/>
      <w:r w:rsidR="00F04EE8" w:rsidRPr="00F04EE8">
        <w:rPr>
          <w:rFonts w:ascii="Times New Roman" w:eastAsia="Times New Roman" w:hAnsi="Times New Roman" w:cs="Times New Roman"/>
          <w:sz w:val="36"/>
          <w:szCs w:val="36"/>
          <w:lang w:eastAsia="tr-TR"/>
        </w:rPr>
        <w:t xml:space="preserve"> </w:t>
      </w:r>
      <w:proofErr w:type="spellStart"/>
      <w:r w:rsidR="00F04EE8" w:rsidRPr="00F04EE8">
        <w:rPr>
          <w:rFonts w:ascii="Times New Roman" w:eastAsia="Times New Roman" w:hAnsi="Times New Roman" w:cs="Times New Roman"/>
          <w:sz w:val="36"/>
          <w:szCs w:val="36"/>
          <w:lang w:eastAsia="tr-TR"/>
        </w:rPr>
        <w:t>yüz</w:t>
      </w:r>
      <w:proofErr w:type="spellEnd"/>
      <w:r w:rsidR="00F04EE8" w:rsidRPr="00F04EE8">
        <w:rPr>
          <w:rFonts w:ascii="Times New Roman" w:eastAsia="Times New Roman" w:hAnsi="Times New Roman" w:cs="Times New Roman"/>
          <w:sz w:val="36"/>
          <w:szCs w:val="36"/>
          <w:lang w:eastAsia="tr-TR"/>
        </w:rPr>
        <w:t xml:space="preserve"> </w:t>
      </w:r>
      <w:proofErr w:type="spellStart"/>
      <w:r w:rsidR="00F04EE8" w:rsidRPr="00F04EE8">
        <w:rPr>
          <w:rFonts w:ascii="Times New Roman" w:eastAsia="Times New Roman" w:hAnsi="Times New Roman" w:cs="Times New Roman"/>
          <w:sz w:val="36"/>
          <w:szCs w:val="36"/>
          <w:lang w:eastAsia="tr-TR"/>
        </w:rPr>
        <w:t>geliştirme</w:t>
      </w:r>
      <w:proofErr w:type="spellEnd"/>
      <w:r w:rsidR="00F04EE8" w:rsidRPr="00F04EE8">
        <w:rPr>
          <w:rFonts w:ascii="Times New Roman" w:eastAsia="Times New Roman" w:hAnsi="Times New Roman" w:cs="Times New Roman"/>
          <w:sz w:val="36"/>
          <w:szCs w:val="36"/>
          <w:lang w:eastAsia="tr-TR"/>
        </w:rPr>
        <w:t xml:space="preserve"> </w:t>
      </w:r>
      <w:proofErr w:type="spellStart"/>
      <w:r w:rsidR="00F04EE8" w:rsidRPr="00F04EE8">
        <w:rPr>
          <w:rFonts w:ascii="Times New Roman" w:eastAsia="Times New Roman" w:hAnsi="Times New Roman" w:cs="Times New Roman"/>
          <w:sz w:val="36"/>
          <w:szCs w:val="36"/>
          <w:lang w:eastAsia="tr-TR"/>
        </w:rPr>
        <w:t>süreçlerini</w:t>
      </w:r>
      <w:proofErr w:type="spellEnd"/>
      <w:r w:rsidR="00F04EE8" w:rsidRPr="00F04EE8">
        <w:rPr>
          <w:rFonts w:ascii="Times New Roman" w:eastAsia="Times New Roman" w:hAnsi="Times New Roman" w:cs="Times New Roman"/>
          <w:sz w:val="36"/>
          <w:szCs w:val="36"/>
          <w:lang w:eastAsia="tr-TR"/>
        </w:rPr>
        <w:t xml:space="preserve"> </w:t>
      </w:r>
      <w:proofErr w:type="spellStart"/>
      <w:r w:rsidR="00F04EE8" w:rsidRPr="00F04EE8">
        <w:rPr>
          <w:rFonts w:ascii="Times New Roman" w:eastAsia="Times New Roman" w:hAnsi="Times New Roman" w:cs="Times New Roman"/>
          <w:sz w:val="36"/>
          <w:szCs w:val="36"/>
          <w:lang w:eastAsia="tr-TR"/>
        </w:rPr>
        <w:t>bir</w:t>
      </w:r>
      <w:proofErr w:type="spellEnd"/>
      <w:r w:rsidR="00F04EE8" w:rsidRPr="00F04EE8">
        <w:rPr>
          <w:rFonts w:ascii="Times New Roman" w:eastAsia="Times New Roman" w:hAnsi="Times New Roman" w:cs="Times New Roman"/>
          <w:sz w:val="36"/>
          <w:szCs w:val="36"/>
          <w:lang w:eastAsia="tr-TR"/>
        </w:rPr>
        <w:t xml:space="preserve"> admin panel </w:t>
      </w:r>
      <w:proofErr w:type="spellStart"/>
      <w:r w:rsidR="00F04EE8" w:rsidRPr="00F04EE8">
        <w:rPr>
          <w:rFonts w:ascii="Times New Roman" w:eastAsia="Times New Roman" w:hAnsi="Times New Roman" w:cs="Times New Roman"/>
          <w:sz w:val="36"/>
          <w:szCs w:val="36"/>
          <w:lang w:eastAsia="tr-TR"/>
        </w:rPr>
        <w:t>üzerinden</w:t>
      </w:r>
      <w:proofErr w:type="spellEnd"/>
      <w:r w:rsidR="00F04EE8" w:rsidRPr="00F04EE8">
        <w:rPr>
          <w:rFonts w:ascii="Times New Roman" w:eastAsia="Times New Roman" w:hAnsi="Times New Roman" w:cs="Times New Roman"/>
          <w:sz w:val="36"/>
          <w:szCs w:val="36"/>
          <w:lang w:eastAsia="tr-TR"/>
        </w:rPr>
        <w:t xml:space="preserve"> </w:t>
      </w:r>
      <w:proofErr w:type="spellStart"/>
      <w:r w:rsidR="00F04EE8" w:rsidRPr="00F04EE8">
        <w:rPr>
          <w:rFonts w:ascii="Times New Roman" w:eastAsia="Times New Roman" w:hAnsi="Times New Roman" w:cs="Times New Roman"/>
          <w:sz w:val="36"/>
          <w:szCs w:val="36"/>
          <w:lang w:eastAsia="tr-TR"/>
        </w:rPr>
        <w:t>yöneterek</w:t>
      </w:r>
      <w:proofErr w:type="spellEnd"/>
      <w:r w:rsidR="00F04EE8" w:rsidRPr="00F04EE8">
        <w:rPr>
          <w:rFonts w:ascii="Times New Roman" w:eastAsia="Times New Roman" w:hAnsi="Times New Roman" w:cs="Times New Roman"/>
          <w:sz w:val="36"/>
          <w:szCs w:val="36"/>
          <w:lang w:eastAsia="tr-TR"/>
        </w:rPr>
        <w:t xml:space="preserve"> </w:t>
      </w:r>
      <w:proofErr w:type="gramStart"/>
      <w:r w:rsidR="00F04EE8" w:rsidRPr="00F04EE8">
        <w:rPr>
          <w:rFonts w:ascii="Times New Roman" w:eastAsia="Times New Roman" w:hAnsi="Times New Roman" w:cs="Times New Roman"/>
          <w:sz w:val="36"/>
          <w:szCs w:val="36"/>
          <w:lang w:eastAsia="tr-TR"/>
        </w:rPr>
        <w:t>full-stack</w:t>
      </w:r>
      <w:proofErr w:type="gramEnd"/>
      <w:r w:rsidR="00F04EE8" w:rsidRPr="00F04EE8">
        <w:rPr>
          <w:rFonts w:ascii="Times New Roman" w:eastAsia="Times New Roman" w:hAnsi="Times New Roman" w:cs="Times New Roman"/>
          <w:sz w:val="36"/>
          <w:szCs w:val="36"/>
          <w:lang w:eastAsia="tr-TR"/>
        </w:rPr>
        <w:t xml:space="preserve"> </w:t>
      </w:r>
      <w:proofErr w:type="spellStart"/>
      <w:r w:rsidR="00F04EE8" w:rsidRPr="00F04EE8">
        <w:rPr>
          <w:rFonts w:ascii="Times New Roman" w:eastAsia="Times New Roman" w:hAnsi="Times New Roman" w:cs="Times New Roman"/>
          <w:sz w:val="36"/>
          <w:szCs w:val="36"/>
          <w:lang w:eastAsia="tr-TR"/>
        </w:rPr>
        <w:t>bir</w:t>
      </w:r>
      <w:proofErr w:type="spellEnd"/>
      <w:r w:rsidR="00F04EE8" w:rsidRPr="00F04EE8">
        <w:rPr>
          <w:rFonts w:ascii="Times New Roman" w:eastAsia="Times New Roman" w:hAnsi="Times New Roman" w:cs="Times New Roman"/>
          <w:sz w:val="36"/>
          <w:szCs w:val="36"/>
          <w:lang w:eastAsia="tr-TR"/>
        </w:rPr>
        <w:t xml:space="preserve"> </w:t>
      </w:r>
      <w:proofErr w:type="spellStart"/>
      <w:r w:rsidR="00F04EE8" w:rsidRPr="00F04EE8">
        <w:rPr>
          <w:rFonts w:ascii="Times New Roman" w:eastAsia="Times New Roman" w:hAnsi="Times New Roman" w:cs="Times New Roman"/>
          <w:sz w:val="36"/>
          <w:szCs w:val="36"/>
          <w:lang w:eastAsia="tr-TR"/>
        </w:rPr>
        <w:t>projenin</w:t>
      </w:r>
      <w:proofErr w:type="spellEnd"/>
      <w:r w:rsidR="00F04EE8" w:rsidRPr="00F04EE8">
        <w:rPr>
          <w:rFonts w:ascii="Times New Roman" w:eastAsia="Times New Roman" w:hAnsi="Times New Roman" w:cs="Times New Roman"/>
          <w:sz w:val="36"/>
          <w:szCs w:val="36"/>
          <w:lang w:eastAsia="tr-TR"/>
        </w:rPr>
        <w:t xml:space="preserve"> </w:t>
      </w:r>
      <w:proofErr w:type="spellStart"/>
      <w:r w:rsidR="00F04EE8" w:rsidRPr="00F04EE8">
        <w:rPr>
          <w:rFonts w:ascii="Times New Roman" w:eastAsia="Times New Roman" w:hAnsi="Times New Roman" w:cs="Times New Roman"/>
          <w:sz w:val="36"/>
          <w:szCs w:val="36"/>
          <w:lang w:eastAsia="tr-TR"/>
        </w:rPr>
        <w:t>kurgusunu</w:t>
      </w:r>
      <w:proofErr w:type="spellEnd"/>
      <w:r w:rsidR="00F04EE8" w:rsidRPr="00F04EE8">
        <w:rPr>
          <w:rFonts w:ascii="Times New Roman" w:eastAsia="Times New Roman" w:hAnsi="Times New Roman" w:cs="Times New Roman"/>
          <w:sz w:val="36"/>
          <w:szCs w:val="36"/>
          <w:lang w:eastAsia="tr-TR"/>
        </w:rPr>
        <w:t xml:space="preserve"> </w:t>
      </w:r>
      <w:proofErr w:type="spellStart"/>
      <w:r w:rsidR="00F04EE8" w:rsidRPr="00F04EE8">
        <w:rPr>
          <w:rFonts w:ascii="Times New Roman" w:eastAsia="Times New Roman" w:hAnsi="Times New Roman" w:cs="Times New Roman"/>
          <w:sz w:val="36"/>
          <w:szCs w:val="36"/>
          <w:lang w:eastAsia="tr-TR"/>
        </w:rPr>
        <w:t>anlaması</w:t>
      </w:r>
      <w:proofErr w:type="spellEnd"/>
      <w:r w:rsidR="00F04EE8" w:rsidRPr="00F04EE8">
        <w:rPr>
          <w:rFonts w:ascii="Times New Roman" w:eastAsia="Times New Roman" w:hAnsi="Times New Roman" w:cs="Times New Roman"/>
          <w:sz w:val="36"/>
          <w:szCs w:val="36"/>
          <w:lang w:eastAsia="tr-TR"/>
        </w:rPr>
        <w:t xml:space="preserve">, </w:t>
      </w:r>
      <w:proofErr w:type="spellStart"/>
      <w:r w:rsidR="00F04EE8" w:rsidRPr="00F04EE8">
        <w:rPr>
          <w:rFonts w:ascii="Times New Roman" w:eastAsia="Times New Roman" w:hAnsi="Times New Roman" w:cs="Times New Roman"/>
          <w:sz w:val="36"/>
          <w:szCs w:val="36"/>
          <w:lang w:eastAsia="tr-TR"/>
        </w:rPr>
        <w:t>gözlemlemesi</w:t>
      </w:r>
      <w:proofErr w:type="spellEnd"/>
      <w:r w:rsidR="00F04EE8" w:rsidRPr="00F04EE8">
        <w:rPr>
          <w:rFonts w:ascii="Times New Roman" w:eastAsia="Times New Roman" w:hAnsi="Times New Roman" w:cs="Times New Roman"/>
          <w:sz w:val="36"/>
          <w:szCs w:val="36"/>
          <w:lang w:eastAsia="tr-TR"/>
        </w:rPr>
        <w:t xml:space="preserve"> </w:t>
      </w:r>
      <w:proofErr w:type="spellStart"/>
      <w:r w:rsidR="00F04EE8" w:rsidRPr="00F04EE8">
        <w:rPr>
          <w:rFonts w:ascii="Times New Roman" w:eastAsia="Times New Roman" w:hAnsi="Times New Roman" w:cs="Times New Roman"/>
          <w:sz w:val="36"/>
          <w:szCs w:val="36"/>
          <w:lang w:eastAsia="tr-TR"/>
        </w:rPr>
        <w:t>ve</w:t>
      </w:r>
      <w:proofErr w:type="spellEnd"/>
      <w:r w:rsidR="00F04EE8" w:rsidRPr="00F04EE8">
        <w:rPr>
          <w:rFonts w:ascii="Times New Roman" w:eastAsia="Times New Roman" w:hAnsi="Times New Roman" w:cs="Times New Roman"/>
          <w:sz w:val="36"/>
          <w:szCs w:val="36"/>
          <w:lang w:eastAsia="tr-TR"/>
        </w:rPr>
        <w:t xml:space="preserve"> </w:t>
      </w:r>
      <w:proofErr w:type="spellStart"/>
      <w:r w:rsidR="00F04EE8" w:rsidRPr="00F04EE8">
        <w:rPr>
          <w:rFonts w:ascii="Times New Roman" w:eastAsia="Times New Roman" w:hAnsi="Times New Roman" w:cs="Times New Roman"/>
          <w:sz w:val="36"/>
          <w:szCs w:val="36"/>
          <w:lang w:eastAsia="tr-TR"/>
        </w:rPr>
        <w:t>baştan</w:t>
      </w:r>
      <w:proofErr w:type="spellEnd"/>
      <w:r w:rsidR="00F04EE8" w:rsidRPr="00F04EE8">
        <w:rPr>
          <w:rFonts w:ascii="Times New Roman" w:eastAsia="Times New Roman" w:hAnsi="Times New Roman" w:cs="Times New Roman"/>
          <w:sz w:val="36"/>
          <w:szCs w:val="36"/>
          <w:lang w:eastAsia="tr-TR"/>
        </w:rPr>
        <w:t xml:space="preserve"> </w:t>
      </w:r>
      <w:proofErr w:type="spellStart"/>
      <w:r w:rsidR="00F04EE8" w:rsidRPr="00F04EE8">
        <w:rPr>
          <w:rFonts w:ascii="Times New Roman" w:eastAsia="Times New Roman" w:hAnsi="Times New Roman" w:cs="Times New Roman"/>
          <w:sz w:val="36"/>
          <w:szCs w:val="36"/>
          <w:lang w:eastAsia="tr-TR"/>
        </w:rPr>
        <w:t>sona</w:t>
      </w:r>
      <w:proofErr w:type="spellEnd"/>
      <w:r w:rsidR="00F04EE8" w:rsidRPr="00F04EE8">
        <w:rPr>
          <w:rFonts w:ascii="Times New Roman" w:eastAsia="Times New Roman" w:hAnsi="Times New Roman" w:cs="Times New Roman"/>
          <w:sz w:val="36"/>
          <w:szCs w:val="36"/>
          <w:lang w:eastAsia="tr-TR"/>
        </w:rPr>
        <w:t xml:space="preserve"> </w:t>
      </w:r>
      <w:proofErr w:type="spellStart"/>
      <w:r w:rsidR="00F04EE8" w:rsidRPr="00F04EE8">
        <w:rPr>
          <w:rFonts w:ascii="Times New Roman" w:eastAsia="Times New Roman" w:hAnsi="Times New Roman" w:cs="Times New Roman"/>
          <w:sz w:val="36"/>
          <w:szCs w:val="36"/>
          <w:lang w:eastAsia="tr-TR"/>
        </w:rPr>
        <w:t>bir</w:t>
      </w:r>
      <w:proofErr w:type="spellEnd"/>
      <w:r w:rsidR="00F04EE8" w:rsidRPr="00F04EE8">
        <w:rPr>
          <w:rFonts w:ascii="Times New Roman" w:eastAsia="Times New Roman" w:hAnsi="Times New Roman" w:cs="Times New Roman"/>
          <w:sz w:val="36"/>
          <w:szCs w:val="36"/>
          <w:lang w:eastAsia="tr-TR"/>
        </w:rPr>
        <w:t xml:space="preserve"> </w:t>
      </w:r>
      <w:proofErr w:type="spellStart"/>
      <w:r w:rsidR="00F04EE8" w:rsidRPr="00F04EE8">
        <w:rPr>
          <w:rFonts w:ascii="Times New Roman" w:eastAsia="Times New Roman" w:hAnsi="Times New Roman" w:cs="Times New Roman"/>
          <w:sz w:val="36"/>
          <w:szCs w:val="36"/>
          <w:lang w:eastAsia="tr-TR"/>
        </w:rPr>
        <w:t>proje</w:t>
      </w:r>
      <w:proofErr w:type="spellEnd"/>
      <w:r w:rsidR="00F04EE8" w:rsidRPr="00F04EE8">
        <w:rPr>
          <w:rFonts w:ascii="Times New Roman" w:eastAsia="Times New Roman" w:hAnsi="Times New Roman" w:cs="Times New Roman"/>
          <w:sz w:val="36"/>
          <w:szCs w:val="36"/>
          <w:lang w:eastAsia="tr-TR"/>
        </w:rPr>
        <w:t xml:space="preserve"> </w:t>
      </w:r>
      <w:proofErr w:type="spellStart"/>
      <w:r w:rsidR="00F04EE8" w:rsidRPr="00F04EE8">
        <w:rPr>
          <w:rFonts w:ascii="Times New Roman" w:eastAsia="Times New Roman" w:hAnsi="Times New Roman" w:cs="Times New Roman"/>
          <w:sz w:val="36"/>
          <w:szCs w:val="36"/>
          <w:lang w:eastAsia="tr-TR"/>
        </w:rPr>
        <w:t>geliştirme</w:t>
      </w:r>
      <w:proofErr w:type="spellEnd"/>
      <w:r w:rsidR="00F04EE8" w:rsidRPr="00F04EE8">
        <w:rPr>
          <w:rFonts w:ascii="Times New Roman" w:eastAsia="Times New Roman" w:hAnsi="Times New Roman" w:cs="Times New Roman"/>
          <w:sz w:val="36"/>
          <w:szCs w:val="36"/>
          <w:lang w:eastAsia="tr-TR"/>
        </w:rPr>
        <w:t xml:space="preserve"> </w:t>
      </w:r>
      <w:proofErr w:type="spellStart"/>
      <w:r w:rsidR="00F04EE8" w:rsidRPr="00F04EE8">
        <w:rPr>
          <w:rFonts w:ascii="Times New Roman" w:eastAsia="Times New Roman" w:hAnsi="Times New Roman" w:cs="Times New Roman"/>
          <w:sz w:val="36"/>
          <w:szCs w:val="36"/>
          <w:lang w:eastAsia="tr-TR"/>
        </w:rPr>
        <w:t>deneyimi</w:t>
      </w:r>
      <w:proofErr w:type="spellEnd"/>
      <w:r w:rsidR="00F04EE8" w:rsidRPr="00F04EE8">
        <w:rPr>
          <w:rFonts w:ascii="Times New Roman" w:eastAsia="Times New Roman" w:hAnsi="Times New Roman" w:cs="Times New Roman"/>
          <w:sz w:val="36"/>
          <w:szCs w:val="36"/>
          <w:lang w:eastAsia="tr-TR"/>
        </w:rPr>
        <w:t xml:space="preserve"> </w:t>
      </w:r>
      <w:proofErr w:type="spellStart"/>
      <w:r w:rsidR="00F04EE8" w:rsidRPr="00F04EE8">
        <w:rPr>
          <w:rFonts w:ascii="Times New Roman" w:eastAsia="Times New Roman" w:hAnsi="Times New Roman" w:cs="Times New Roman"/>
          <w:sz w:val="36"/>
          <w:szCs w:val="36"/>
          <w:lang w:eastAsia="tr-TR"/>
        </w:rPr>
        <w:t>kazanması</w:t>
      </w:r>
      <w:proofErr w:type="spellEnd"/>
      <w:r w:rsidR="00F04EE8" w:rsidRPr="00F04EE8">
        <w:rPr>
          <w:rFonts w:ascii="Times New Roman" w:eastAsia="Times New Roman" w:hAnsi="Times New Roman" w:cs="Times New Roman"/>
          <w:sz w:val="36"/>
          <w:szCs w:val="36"/>
          <w:lang w:eastAsia="tr-TR"/>
        </w:rPr>
        <w:t xml:space="preserve"> </w:t>
      </w:r>
      <w:proofErr w:type="spellStart"/>
      <w:r w:rsidR="00F04EE8" w:rsidRPr="00F04EE8">
        <w:rPr>
          <w:rFonts w:ascii="Times New Roman" w:eastAsia="Times New Roman" w:hAnsi="Times New Roman" w:cs="Times New Roman"/>
          <w:sz w:val="36"/>
          <w:szCs w:val="36"/>
          <w:lang w:eastAsia="tr-TR"/>
        </w:rPr>
        <w:t>hedeflenmektedir</w:t>
      </w:r>
      <w:proofErr w:type="spellEnd"/>
      <w:r w:rsidR="00F04EE8" w:rsidRPr="00F04EE8">
        <w:rPr>
          <w:rFonts w:ascii="Times New Roman" w:eastAsia="Times New Roman" w:hAnsi="Times New Roman" w:cs="Times New Roman"/>
          <w:sz w:val="36"/>
          <w:szCs w:val="36"/>
          <w:lang w:eastAsia="tr-TR"/>
        </w:rPr>
        <w:t>.</w:t>
      </w:r>
      <w:r w:rsidR="00F64A3F">
        <w:rPr>
          <w:rFonts w:ascii="Times New Roman" w:eastAsia="Times New Roman" w:hAnsi="Times New Roman" w:cs="Times New Roman"/>
          <w:sz w:val="36"/>
          <w:szCs w:val="36"/>
          <w:lang w:eastAsia="tr-TR"/>
        </w:rPr>
        <w:br/>
      </w:r>
      <w:proofErr w:type="spellStart"/>
      <w:r w:rsidR="00F64A3F"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  <w:t>Önemli</w:t>
      </w:r>
      <w:proofErr w:type="spellEnd"/>
      <w:r w:rsidR="00F64A3F"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  <w:t xml:space="preserve"> </w:t>
      </w:r>
      <w:r w:rsidR="00F64A3F" w:rsidRPr="00F64A3F"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  <w:t xml:space="preserve">Not: </w:t>
      </w:r>
      <w:r w:rsidR="00F64A3F" w:rsidRPr="00C7460B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lang w:eastAsia="tr-TR"/>
        </w:rPr>
        <w:t>Redux</w:t>
      </w:r>
      <w:r w:rsidR="00F64A3F" w:rsidRPr="00C7460B">
        <w:rPr>
          <w:rFonts w:ascii="Times New Roman" w:eastAsia="Times New Roman" w:hAnsi="Times New Roman" w:cs="Times New Roman"/>
          <w:color w:val="FF0000"/>
          <w:sz w:val="36"/>
          <w:szCs w:val="36"/>
          <w:lang w:eastAsia="tr-TR"/>
        </w:rPr>
        <w:t xml:space="preserve"> </w:t>
      </w:r>
      <w:proofErr w:type="spellStart"/>
      <w:r w:rsidR="00F64A3F" w:rsidRPr="00F64A3F">
        <w:rPr>
          <w:rFonts w:ascii="Times New Roman" w:eastAsia="Times New Roman" w:hAnsi="Times New Roman" w:cs="Times New Roman"/>
          <w:sz w:val="36"/>
          <w:szCs w:val="36"/>
          <w:lang w:eastAsia="tr-TR"/>
        </w:rPr>
        <w:t>ile</w:t>
      </w:r>
      <w:proofErr w:type="spellEnd"/>
      <w:r w:rsidR="00F64A3F" w:rsidRPr="00F64A3F">
        <w:rPr>
          <w:rFonts w:ascii="Times New Roman" w:eastAsia="Times New Roman" w:hAnsi="Times New Roman" w:cs="Times New Roman"/>
          <w:sz w:val="36"/>
          <w:szCs w:val="36"/>
          <w:lang w:eastAsia="tr-TR"/>
        </w:rPr>
        <w:t xml:space="preserve"> </w:t>
      </w:r>
      <w:proofErr w:type="spellStart"/>
      <w:r w:rsidR="00F64A3F" w:rsidRPr="00F64A3F">
        <w:rPr>
          <w:rFonts w:ascii="Times New Roman" w:eastAsia="Times New Roman" w:hAnsi="Times New Roman" w:cs="Times New Roman"/>
          <w:sz w:val="36"/>
          <w:szCs w:val="36"/>
          <w:lang w:eastAsia="tr-TR"/>
        </w:rPr>
        <w:t>ilgili</w:t>
      </w:r>
      <w:proofErr w:type="spellEnd"/>
      <w:r w:rsidR="00F64A3F" w:rsidRPr="00F64A3F">
        <w:rPr>
          <w:rFonts w:ascii="Times New Roman" w:eastAsia="Times New Roman" w:hAnsi="Times New Roman" w:cs="Times New Roman"/>
          <w:sz w:val="36"/>
          <w:szCs w:val="36"/>
          <w:lang w:eastAsia="tr-TR"/>
        </w:rPr>
        <w:t xml:space="preserve"> </w:t>
      </w:r>
      <w:proofErr w:type="spellStart"/>
      <w:r w:rsidR="00F64A3F" w:rsidRPr="00F64A3F">
        <w:rPr>
          <w:rFonts w:ascii="Times New Roman" w:eastAsia="Times New Roman" w:hAnsi="Times New Roman" w:cs="Times New Roman"/>
          <w:sz w:val="36"/>
          <w:szCs w:val="36"/>
          <w:lang w:eastAsia="tr-TR"/>
        </w:rPr>
        <w:t>detaylı</w:t>
      </w:r>
      <w:proofErr w:type="spellEnd"/>
      <w:r w:rsidR="00F64A3F" w:rsidRPr="00F64A3F">
        <w:rPr>
          <w:rFonts w:ascii="Times New Roman" w:eastAsia="Times New Roman" w:hAnsi="Times New Roman" w:cs="Times New Roman"/>
          <w:sz w:val="36"/>
          <w:szCs w:val="36"/>
          <w:lang w:eastAsia="tr-TR"/>
        </w:rPr>
        <w:t xml:space="preserve"> </w:t>
      </w:r>
      <w:proofErr w:type="spellStart"/>
      <w:r w:rsidR="00F64A3F" w:rsidRPr="00F64A3F">
        <w:rPr>
          <w:rFonts w:ascii="Times New Roman" w:eastAsia="Times New Roman" w:hAnsi="Times New Roman" w:cs="Times New Roman"/>
          <w:sz w:val="36"/>
          <w:szCs w:val="36"/>
          <w:lang w:eastAsia="tr-TR"/>
        </w:rPr>
        <w:t>araştırma</w:t>
      </w:r>
      <w:proofErr w:type="spellEnd"/>
      <w:r w:rsidR="00F64A3F" w:rsidRPr="00F64A3F">
        <w:rPr>
          <w:rFonts w:ascii="Times New Roman" w:eastAsia="Times New Roman" w:hAnsi="Times New Roman" w:cs="Times New Roman"/>
          <w:sz w:val="36"/>
          <w:szCs w:val="36"/>
          <w:lang w:eastAsia="tr-TR"/>
        </w:rPr>
        <w:t xml:space="preserve"> </w:t>
      </w:r>
      <w:proofErr w:type="spellStart"/>
      <w:r w:rsidR="00F64A3F" w:rsidRPr="00F64A3F">
        <w:rPr>
          <w:rFonts w:ascii="Times New Roman" w:eastAsia="Times New Roman" w:hAnsi="Times New Roman" w:cs="Times New Roman"/>
          <w:sz w:val="36"/>
          <w:szCs w:val="36"/>
          <w:lang w:eastAsia="tr-TR"/>
        </w:rPr>
        <w:t>yapılması</w:t>
      </w:r>
      <w:proofErr w:type="spellEnd"/>
      <w:r w:rsidR="00F64A3F" w:rsidRPr="00F64A3F">
        <w:rPr>
          <w:rFonts w:ascii="Times New Roman" w:eastAsia="Times New Roman" w:hAnsi="Times New Roman" w:cs="Times New Roman"/>
          <w:sz w:val="36"/>
          <w:szCs w:val="36"/>
          <w:lang w:eastAsia="tr-TR"/>
        </w:rPr>
        <w:t xml:space="preserve"> </w:t>
      </w:r>
      <w:proofErr w:type="spellStart"/>
      <w:r w:rsidR="00F64A3F" w:rsidRPr="00F64A3F">
        <w:rPr>
          <w:rFonts w:ascii="Times New Roman" w:eastAsia="Times New Roman" w:hAnsi="Times New Roman" w:cs="Times New Roman"/>
          <w:sz w:val="36"/>
          <w:szCs w:val="36"/>
          <w:lang w:eastAsia="tr-TR"/>
        </w:rPr>
        <w:t>önerilmektedir</w:t>
      </w:r>
      <w:proofErr w:type="spellEnd"/>
      <w:r w:rsidR="00F64A3F" w:rsidRPr="00F64A3F">
        <w:rPr>
          <w:rFonts w:ascii="Times New Roman" w:eastAsia="Times New Roman" w:hAnsi="Times New Roman" w:cs="Times New Roman"/>
          <w:sz w:val="36"/>
          <w:szCs w:val="36"/>
          <w:lang w:eastAsia="tr-TR"/>
        </w:rPr>
        <w:t xml:space="preserve">. YouTube, Udemy </w:t>
      </w:r>
      <w:proofErr w:type="spellStart"/>
      <w:r w:rsidR="00F64A3F" w:rsidRPr="00F64A3F">
        <w:rPr>
          <w:rFonts w:ascii="Times New Roman" w:eastAsia="Times New Roman" w:hAnsi="Times New Roman" w:cs="Times New Roman"/>
          <w:sz w:val="36"/>
          <w:szCs w:val="36"/>
          <w:lang w:eastAsia="tr-TR"/>
        </w:rPr>
        <w:t>ve</w:t>
      </w:r>
      <w:proofErr w:type="spellEnd"/>
      <w:r w:rsidR="00F64A3F" w:rsidRPr="00F64A3F">
        <w:rPr>
          <w:rFonts w:ascii="Times New Roman" w:eastAsia="Times New Roman" w:hAnsi="Times New Roman" w:cs="Times New Roman"/>
          <w:sz w:val="36"/>
          <w:szCs w:val="36"/>
          <w:lang w:eastAsia="tr-TR"/>
        </w:rPr>
        <w:br/>
      </w:r>
      <w:proofErr w:type="spellStart"/>
      <w:r w:rsidR="00F64A3F" w:rsidRPr="00F64A3F">
        <w:rPr>
          <w:rFonts w:ascii="Times New Roman" w:eastAsia="Times New Roman" w:hAnsi="Times New Roman" w:cs="Times New Roman"/>
          <w:sz w:val="36"/>
          <w:szCs w:val="36"/>
          <w:lang w:eastAsia="tr-TR"/>
        </w:rPr>
        <w:t>dökümanlardan</w:t>
      </w:r>
      <w:proofErr w:type="spellEnd"/>
      <w:r w:rsidR="00F64A3F" w:rsidRPr="00F64A3F">
        <w:rPr>
          <w:rFonts w:ascii="Times New Roman" w:eastAsia="Times New Roman" w:hAnsi="Times New Roman" w:cs="Times New Roman"/>
          <w:sz w:val="36"/>
          <w:szCs w:val="36"/>
          <w:lang w:eastAsia="tr-TR"/>
        </w:rPr>
        <w:t xml:space="preserve"> </w:t>
      </w:r>
      <w:proofErr w:type="spellStart"/>
      <w:r w:rsidR="00F64A3F" w:rsidRPr="00F64A3F">
        <w:rPr>
          <w:rFonts w:ascii="Times New Roman" w:eastAsia="Times New Roman" w:hAnsi="Times New Roman" w:cs="Times New Roman"/>
          <w:sz w:val="36"/>
          <w:szCs w:val="36"/>
          <w:lang w:eastAsia="tr-TR"/>
        </w:rPr>
        <w:t>faydalanarak</w:t>
      </w:r>
      <w:proofErr w:type="spellEnd"/>
      <w:r w:rsidR="00F64A3F" w:rsidRPr="00F64A3F">
        <w:rPr>
          <w:rFonts w:ascii="Times New Roman" w:eastAsia="Times New Roman" w:hAnsi="Times New Roman" w:cs="Times New Roman"/>
          <w:sz w:val="36"/>
          <w:szCs w:val="36"/>
          <w:lang w:eastAsia="tr-TR"/>
        </w:rPr>
        <w:t xml:space="preserve"> </w:t>
      </w:r>
      <w:proofErr w:type="spellStart"/>
      <w:r w:rsidR="00F64A3F" w:rsidRPr="00C7460B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lang w:eastAsia="tr-TR"/>
        </w:rPr>
        <w:t>Redux'u</w:t>
      </w:r>
      <w:proofErr w:type="spellEnd"/>
      <w:r w:rsidR="00F64A3F" w:rsidRPr="00C7460B">
        <w:rPr>
          <w:rFonts w:ascii="Times New Roman" w:eastAsia="Times New Roman" w:hAnsi="Times New Roman" w:cs="Times New Roman"/>
          <w:color w:val="FF0000"/>
          <w:sz w:val="36"/>
          <w:szCs w:val="36"/>
          <w:lang w:eastAsia="tr-TR"/>
        </w:rPr>
        <w:t xml:space="preserve"> </w:t>
      </w:r>
      <w:proofErr w:type="spellStart"/>
      <w:r w:rsidR="00F64A3F" w:rsidRPr="00F64A3F">
        <w:rPr>
          <w:rFonts w:ascii="Times New Roman" w:eastAsia="Times New Roman" w:hAnsi="Times New Roman" w:cs="Times New Roman"/>
          <w:sz w:val="36"/>
          <w:szCs w:val="36"/>
          <w:lang w:eastAsia="tr-TR"/>
        </w:rPr>
        <w:t>öğrenmek</w:t>
      </w:r>
      <w:proofErr w:type="spellEnd"/>
      <w:r w:rsidR="00F64A3F" w:rsidRPr="00F64A3F">
        <w:rPr>
          <w:rFonts w:ascii="Times New Roman" w:eastAsia="Times New Roman" w:hAnsi="Times New Roman" w:cs="Times New Roman"/>
          <w:sz w:val="36"/>
          <w:szCs w:val="36"/>
          <w:lang w:eastAsia="tr-TR"/>
        </w:rPr>
        <w:t xml:space="preserve">, </w:t>
      </w:r>
      <w:proofErr w:type="spellStart"/>
      <w:r w:rsidR="00F64A3F" w:rsidRPr="00F64A3F">
        <w:rPr>
          <w:rFonts w:ascii="Times New Roman" w:eastAsia="Times New Roman" w:hAnsi="Times New Roman" w:cs="Times New Roman"/>
          <w:sz w:val="36"/>
          <w:szCs w:val="36"/>
          <w:lang w:eastAsia="tr-TR"/>
        </w:rPr>
        <w:t>başlangıç</w:t>
      </w:r>
      <w:proofErr w:type="spellEnd"/>
      <w:r w:rsidR="00F64A3F" w:rsidRPr="00F64A3F">
        <w:rPr>
          <w:rFonts w:ascii="Times New Roman" w:eastAsia="Times New Roman" w:hAnsi="Times New Roman" w:cs="Times New Roman"/>
          <w:sz w:val="36"/>
          <w:szCs w:val="36"/>
          <w:lang w:eastAsia="tr-TR"/>
        </w:rPr>
        <w:t xml:space="preserve"> </w:t>
      </w:r>
      <w:proofErr w:type="spellStart"/>
      <w:r w:rsidR="00F64A3F" w:rsidRPr="00F64A3F">
        <w:rPr>
          <w:rFonts w:ascii="Times New Roman" w:eastAsia="Times New Roman" w:hAnsi="Times New Roman" w:cs="Times New Roman"/>
          <w:sz w:val="36"/>
          <w:szCs w:val="36"/>
          <w:lang w:eastAsia="tr-TR"/>
        </w:rPr>
        <w:t>aşamasında</w:t>
      </w:r>
      <w:proofErr w:type="spellEnd"/>
      <w:r w:rsidR="00F64A3F" w:rsidRPr="00F64A3F">
        <w:rPr>
          <w:rFonts w:ascii="Times New Roman" w:eastAsia="Times New Roman" w:hAnsi="Times New Roman" w:cs="Times New Roman"/>
          <w:sz w:val="36"/>
          <w:szCs w:val="36"/>
          <w:lang w:eastAsia="tr-TR"/>
        </w:rPr>
        <w:t xml:space="preserve"> </w:t>
      </w:r>
      <w:proofErr w:type="spellStart"/>
      <w:r w:rsidR="00F64A3F" w:rsidRPr="00F64A3F">
        <w:rPr>
          <w:rFonts w:ascii="Times New Roman" w:eastAsia="Times New Roman" w:hAnsi="Times New Roman" w:cs="Times New Roman"/>
          <w:sz w:val="36"/>
          <w:szCs w:val="36"/>
          <w:lang w:eastAsia="tr-TR"/>
        </w:rPr>
        <w:t>önemli</w:t>
      </w:r>
      <w:proofErr w:type="spellEnd"/>
      <w:r w:rsidR="00F64A3F" w:rsidRPr="00F64A3F">
        <w:rPr>
          <w:rFonts w:ascii="Times New Roman" w:eastAsia="Times New Roman" w:hAnsi="Times New Roman" w:cs="Times New Roman"/>
          <w:sz w:val="36"/>
          <w:szCs w:val="36"/>
          <w:lang w:eastAsia="tr-TR"/>
        </w:rPr>
        <w:t xml:space="preserve"> </w:t>
      </w:r>
      <w:proofErr w:type="spellStart"/>
      <w:r w:rsidR="00F64A3F" w:rsidRPr="00F64A3F">
        <w:rPr>
          <w:rFonts w:ascii="Times New Roman" w:eastAsia="Times New Roman" w:hAnsi="Times New Roman" w:cs="Times New Roman"/>
          <w:sz w:val="36"/>
          <w:szCs w:val="36"/>
          <w:lang w:eastAsia="tr-TR"/>
        </w:rPr>
        <w:t>bir</w:t>
      </w:r>
      <w:proofErr w:type="spellEnd"/>
      <w:r w:rsidR="00F64A3F" w:rsidRPr="00F64A3F">
        <w:rPr>
          <w:rFonts w:ascii="Times New Roman" w:eastAsia="Times New Roman" w:hAnsi="Times New Roman" w:cs="Times New Roman"/>
          <w:sz w:val="36"/>
          <w:szCs w:val="36"/>
          <w:lang w:eastAsia="tr-TR"/>
        </w:rPr>
        <w:t xml:space="preserve"> </w:t>
      </w:r>
      <w:proofErr w:type="spellStart"/>
      <w:r w:rsidR="00F64A3F" w:rsidRPr="00F64A3F">
        <w:rPr>
          <w:rFonts w:ascii="Times New Roman" w:eastAsia="Times New Roman" w:hAnsi="Times New Roman" w:cs="Times New Roman"/>
          <w:sz w:val="36"/>
          <w:szCs w:val="36"/>
          <w:lang w:eastAsia="tr-TR"/>
        </w:rPr>
        <w:t>yükü</w:t>
      </w:r>
      <w:proofErr w:type="spellEnd"/>
      <w:r w:rsidR="00F64A3F" w:rsidRPr="00F64A3F">
        <w:rPr>
          <w:rFonts w:ascii="Times New Roman" w:eastAsia="Times New Roman" w:hAnsi="Times New Roman" w:cs="Times New Roman"/>
          <w:sz w:val="36"/>
          <w:szCs w:val="36"/>
          <w:lang w:eastAsia="tr-TR"/>
        </w:rPr>
        <w:br/>
      </w:r>
      <w:proofErr w:type="spellStart"/>
      <w:r w:rsidR="00F64A3F" w:rsidRPr="00F64A3F">
        <w:rPr>
          <w:rFonts w:ascii="Times New Roman" w:eastAsia="Times New Roman" w:hAnsi="Times New Roman" w:cs="Times New Roman"/>
          <w:sz w:val="36"/>
          <w:szCs w:val="36"/>
          <w:lang w:eastAsia="tr-TR"/>
        </w:rPr>
        <w:t>hafifletecektir</w:t>
      </w:r>
      <w:proofErr w:type="spellEnd"/>
      <w:r w:rsidR="00F64A3F" w:rsidRPr="00F64A3F">
        <w:rPr>
          <w:rFonts w:ascii="Times New Roman" w:eastAsia="Times New Roman" w:hAnsi="Times New Roman" w:cs="Times New Roman"/>
          <w:sz w:val="36"/>
          <w:szCs w:val="36"/>
          <w:lang w:eastAsia="tr-TR"/>
        </w:rPr>
        <w:t>.</w:t>
      </w:r>
      <w:r w:rsidR="00BD4FFF">
        <w:rPr>
          <w:rFonts w:ascii="Times New Roman" w:eastAsia="Times New Roman" w:hAnsi="Times New Roman" w:cs="Times New Roman"/>
          <w:sz w:val="36"/>
          <w:szCs w:val="36"/>
          <w:lang w:eastAsia="tr-TR"/>
        </w:rPr>
        <w:br/>
      </w:r>
      <w:hyperlink r:id="rId7" w:history="1">
        <w:r w:rsidR="00BD4FFF" w:rsidRPr="00164873">
          <w:rPr>
            <w:rStyle w:val="Kpr"/>
            <w:rFonts w:ascii="Times New Roman" w:eastAsia="Times New Roman" w:hAnsi="Times New Roman" w:cs="Times New Roman"/>
            <w:b/>
            <w:bCs/>
            <w:sz w:val="36"/>
            <w:szCs w:val="36"/>
            <w:lang w:val="tr-TR" w:eastAsia="tr-TR"/>
          </w:rPr>
          <w:t>https://www.youtube.com/watch?v=4gQT69mga2Q</w:t>
        </w:r>
      </w:hyperlink>
    </w:p>
    <w:p w14:paraId="6E3224DA" w14:textId="78657F53" w:rsidR="00BD4FFF" w:rsidRDefault="00BD4FFF" w:rsidP="00D2155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tr-TR" w:eastAsia="tr-TR"/>
        </w:rPr>
      </w:pPr>
      <w:hyperlink r:id="rId8" w:history="1">
        <w:r w:rsidRPr="00164873">
          <w:rPr>
            <w:rStyle w:val="Kpr"/>
            <w:rFonts w:ascii="Times New Roman" w:eastAsia="Times New Roman" w:hAnsi="Times New Roman" w:cs="Times New Roman"/>
            <w:b/>
            <w:bCs/>
            <w:sz w:val="36"/>
            <w:szCs w:val="36"/>
            <w:lang w:val="tr-TR" w:eastAsia="tr-TR"/>
          </w:rPr>
          <w:t>https://www.youtube.com/watch?v=EbWqrottKos</w:t>
        </w:r>
      </w:hyperlink>
    </w:p>
    <w:p w14:paraId="16ABA0A9" w14:textId="5375CFCD" w:rsidR="00BD4FFF" w:rsidRDefault="00BD4FFF" w:rsidP="00D2155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tr-TR" w:eastAsia="tr-TR"/>
        </w:rPr>
      </w:pPr>
      <w:hyperlink r:id="rId9" w:history="1">
        <w:r w:rsidRPr="00164873">
          <w:rPr>
            <w:rStyle w:val="Kpr"/>
            <w:rFonts w:ascii="Times New Roman" w:eastAsia="Times New Roman" w:hAnsi="Times New Roman" w:cs="Times New Roman"/>
            <w:b/>
            <w:bCs/>
            <w:sz w:val="36"/>
            <w:szCs w:val="36"/>
            <w:lang w:val="tr-TR" w:eastAsia="tr-TR"/>
          </w:rPr>
          <w:t>https://youtube.com/playlist?list=PLURN6mxdcwL-xIXzq92ZJN9yRW7Q0mjzw&amp;si=9qGEDURDtt1FEnum</w:t>
        </w:r>
      </w:hyperlink>
    </w:p>
    <w:p w14:paraId="36496C3F" w14:textId="4416F1F8" w:rsidR="00D21556" w:rsidRPr="00D21556" w:rsidRDefault="00BD4FFF" w:rsidP="00D2155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tr-TR" w:eastAsia="tr-TR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val="tr-TR" w:eastAsia="tr-TR"/>
        </w:rPr>
        <w:t>28-29-30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val="tr-TR" w:eastAsia="tr-TR"/>
        </w:rPr>
        <w:br/>
        <w:t xml:space="preserve">ve </w:t>
      </w:r>
      <w:proofErr w:type="spellStart"/>
      <w:r>
        <w:rPr>
          <w:rFonts w:ascii="Times New Roman" w:eastAsia="Times New Roman" w:hAnsi="Times New Roman" w:cs="Times New Roman"/>
          <w:b/>
          <w:bCs/>
          <w:sz w:val="36"/>
          <w:szCs w:val="36"/>
          <w:lang w:val="tr-TR" w:eastAsia="tr-TR"/>
        </w:rPr>
        <w:t>dökümanlar</w:t>
      </w:r>
      <w:proofErr w:type="spellEnd"/>
      <w:r>
        <w:rPr>
          <w:rFonts w:ascii="Times New Roman" w:eastAsia="Times New Roman" w:hAnsi="Times New Roman" w:cs="Times New Roman"/>
          <w:b/>
          <w:bCs/>
          <w:sz w:val="36"/>
          <w:szCs w:val="36"/>
          <w:lang w:val="tr-TR" w:eastAsia="tr-TR"/>
        </w:rPr>
        <w:t xml:space="preserve"> da incelensin kendi websitesinde.</w:t>
      </w:r>
      <w:r w:rsidR="00BA3902">
        <w:rPr>
          <w:rFonts w:ascii="Times New Roman" w:eastAsia="Times New Roman" w:hAnsi="Times New Roman" w:cs="Times New Roman"/>
          <w:b/>
          <w:bCs/>
          <w:sz w:val="36"/>
          <w:szCs w:val="36"/>
          <w:lang w:val="tr-TR" w:eastAsia="tr-TR"/>
        </w:rPr>
        <w:br/>
      </w:r>
      <w:r w:rsidR="00D21556" w:rsidRPr="00D21556">
        <w:rPr>
          <w:rFonts w:ascii="Times New Roman" w:eastAsia="Times New Roman" w:hAnsi="Times New Roman" w:cs="Times New Roman"/>
          <w:b/>
          <w:bCs/>
          <w:sz w:val="36"/>
          <w:szCs w:val="36"/>
          <w:lang w:val="tr-TR" w:eastAsia="tr-TR"/>
        </w:rPr>
        <w:t>Proje Planlama ve UI/UX Tasarım Aşaması</w:t>
      </w:r>
    </w:p>
    <w:p w14:paraId="39CA77AA" w14:textId="4C49904A" w:rsidR="00D21556" w:rsidRPr="00D21556" w:rsidRDefault="00FC132C" w:rsidP="00D21556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  <w:lang w:val="tr-TR" w:eastAsia="tr-TR"/>
        </w:rPr>
        <w:t>templete</w:t>
      </w:r>
      <w:proofErr w:type="spellEnd"/>
      <w:proofErr w:type="gramEnd"/>
      <w:r>
        <w:rPr>
          <w:rFonts w:ascii="Times New Roman" w:eastAsia="Times New Roman" w:hAnsi="Times New Roman" w:cs="Times New Roman"/>
          <w:b/>
          <w:bCs/>
          <w:sz w:val="24"/>
          <w:szCs w:val="24"/>
          <w:lang w:val="tr-TR" w:eastAsia="tr-TR"/>
        </w:rPr>
        <w:t xml:space="preserve"> de alınabilir tasarım</w:t>
      </w:r>
      <w:r w:rsidR="00D21556" w:rsidRPr="00D21556">
        <w:rPr>
          <w:rFonts w:ascii="Times New Roman" w:eastAsia="Times New Roman" w:hAnsi="Times New Roman" w:cs="Times New Roman"/>
          <w:b/>
          <w:bCs/>
          <w:sz w:val="24"/>
          <w:szCs w:val="24"/>
          <w:lang w:val="tr-TR" w:eastAsia="tr-TR"/>
        </w:rPr>
        <w:t>:</w:t>
      </w:r>
    </w:p>
    <w:p w14:paraId="4CCC82E4" w14:textId="77777777" w:rsidR="00D21556" w:rsidRPr="00D21556" w:rsidRDefault="00D21556" w:rsidP="00D21556">
      <w:pPr>
        <w:numPr>
          <w:ilvl w:val="2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</w:pPr>
      <w:r w:rsidRPr="00D21556">
        <w:rPr>
          <w:rFonts w:ascii="Times New Roman" w:eastAsia="Times New Roman" w:hAnsi="Times New Roman" w:cs="Times New Roman"/>
          <w:b/>
          <w:bCs/>
          <w:sz w:val="24"/>
          <w:szCs w:val="24"/>
          <w:lang w:val="tr-TR" w:eastAsia="tr-TR"/>
        </w:rPr>
        <w:t>Ana Sayfa:</w:t>
      </w:r>
      <w:r w:rsidRPr="00D21556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 xml:space="preserve"> Son yazılar, popüler bloglar, kategori filtreleme bölümü, arama çubuğu.</w:t>
      </w:r>
    </w:p>
    <w:p w14:paraId="5CC6347A" w14:textId="77777777" w:rsidR="00D21556" w:rsidRPr="00D21556" w:rsidRDefault="00D21556" w:rsidP="00D21556">
      <w:pPr>
        <w:numPr>
          <w:ilvl w:val="2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</w:pPr>
      <w:r w:rsidRPr="00D21556">
        <w:rPr>
          <w:rFonts w:ascii="Times New Roman" w:eastAsia="Times New Roman" w:hAnsi="Times New Roman" w:cs="Times New Roman"/>
          <w:b/>
          <w:bCs/>
          <w:sz w:val="24"/>
          <w:szCs w:val="24"/>
          <w:lang w:val="tr-TR" w:eastAsia="tr-TR"/>
        </w:rPr>
        <w:t>Blog Listeleme Sayfası:</w:t>
      </w:r>
      <w:r w:rsidRPr="00D21556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 xml:space="preserve"> Kategoriye veya etikete göre filtrelenmiş yazılar, yüklenebilir sonsuz </w:t>
      </w:r>
      <w:proofErr w:type="spellStart"/>
      <w:r w:rsidRPr="00D21556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>scroll</w:t>
      </w:r>
      <w:proofErr w:type="spellEnd"/>
      <w:r w:rsidRPr="00D21556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 xml:space="preserve"> özelliği.</w:t>
      </w:r>
    </w:p>
    <w:p w14:paraId="3AD80962" w14:textId="77777777" w:rsidR="00D21556" w:rsidRPr="00D21556" w:rsidRDefault="00D21556" w:rsidP="00D21556">
      <w:pPr>
        <w:numPr>
          <w:ilvl w:val="2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</w:pPr>
      <w:r w:rsidRPr="00D21556">
        <w:rPr>
          <w:rFonts w:ascii="Times New Roman" w:eastAsia="Times New Roman" w:hAnsi="Times New Roman" w:cs="Times New Roman"/>
          <w:b/>
          <w:bCs/>
          <w:sz w:val="24"/>
          <w:szCs w:val="24"/>
          <w:lang w:val="tr-TR" w:eastAsia="tr-TR"/>
        </w:rPr>
        <w:lastRenderedPageBreak/>
        <w:t>Blog Detay Sayfası:</w:t>
      </w:r>
      <w:r w:rsidRPr="00D21556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 xml:space="preserve"> Blog başlığı, içerik, yazar bilgileri, etiketler, benzer yazılar, yorumlar bölümü.</w:t>
      </w:r>
    </w:p>
    <w:p w14:paraId="0CECBF02" w14:textId="77777777" w:rsidR="00D21556" w:rsidRPr="00D21556" w:rsidRDefault="00D21556" w:rsidP="00D21556">
      <w:pPr>
        <w:numPr>
          <w:ilvl w:val="2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</w:pPr>
      <w:r w:rsidRPr="00D21556">
        <w:rPr>
          <w:rFonts w:ascii="Times New Roman" w:eastAsia="Times New Roman" w:hAnsi="Times New Roman" w:cs="Times New Roman"/>
          <w:b/>
          <w:bCs/>
          <w:sz w:val="24"/>
          <w:szCs w:val="24"/>
          <w:lang w:val="tr-TR" w:eastAsia="tr-TR"/>
        </w:rPr>
        <w:t>Blog Oluşturma ve Güncelleme Sayfaları:</w:t>
      </w:r>
      <w:r w:rsidRPr="00D21556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 xml:space="preserve"> İçerik editörü, kategori ve etiket seçim alanları.</w:t>
      </w:r>
    </w:p>
    <w:p w14:paraId="7168715C" w14:textId="77777777" w:rsidR="00D21556" w:rsidRPr="00D21556" w:rsidRDefault="00D21556" w:rsidP="00D21556">
      <w:pPr>
        <w:numPr>
          <w:ilvl w:val="2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</w:pPr>
      <w:r w:rsidRPr="00D21556">
        <w:rPr>
          <w:rFonts w:ascii="Times New Roman" w:eastAsia="Times New Roman" w:hAnsi="Times New Roman" w:cs="Times New Roman"/>
          <w:b/>
          <w:bCs/>
          <w:sz w:val="24"/>
          <w:szCs w:val="24"/>
          <w:lang w:val="tr-TR" w:eastAsia="tr-TR"/>
        </w:rPr>
        <w:t>Admin Paneli:</w:t>
      </w:r>
      <w:r w:rsidRPr="00D21556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 xml:space="preserve"> Blog ekleme/güncelleme, kullanıcı yönetimi, kategori yönetimi gibi işlevler için tasarlanmış ayrı bir panel.</w:t>
      </w:r>
    </w:p>
    <w:p w14:paraId="4ED1DB1F" w14:textId="77777777" w:rsidR="00D21556" w:rsidRPr="00D21556" w:rsidRDefault="00D21556" w:rsidP="00D21556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</w:pPr>
      <w:r w:rsidRPr="00D21556">
        <w:rPr>
          <w:rFonts w:ascii="Times New Roman" w:eastAsia="Times New Roman" w:hAnsi="Times New Roman" w:cs="Times New Roman"/>
          <w:b/>
          <w:bCs/>
          <w:sz w:val="24"/>
          <w:szCs w:val="24"/>
          <w:lang w:val="tr-TR" w:eastAsia="tr-TR"/>
        </w:rPr>
        <w:t>UI Bileşenleri:</w:t>
      </w:r>
    </w:p>
    <w:p w14:paraId="63D0021C" w14:textId="77777777" w:rsidR="00D21556" w:rsidRPr="00D21556" w:rsidRDefault="00D21556" w:rsidP="00D21556">
      <w:pPr>
        <w:numPr>
          <w:ilvl w:val="2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</w:pPr>
      <w:r w:rsidRPr="00D21556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 xml:space="preserve">Kartlar, butonlar, modaller, </w:t>
      </w:r>
      <w:proofErr w:type="spellStart"/>
      <w:r w:rsidRPr="00D21556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>tooltipler</w:t>
      </w:r>
      <w:proofErr w:type="spellEnd"/>
      <w:r w:rsidRPr="00D21556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 xml:space="preserve"> gibi bileşenlerin tasarımını yap.</w:t>
      </w:r>
    </w:p>
    <w:p w14:paraId="3DEDE1CF" w14:textId="77777777" w:rsidR="00D21556" w:rsidRPr="00D21556" w:rsidRDefault="00D21556" w:rsidP="00D21556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</w:pPr>
      <w:r w:rsidRPr="00D21556">
        <w:rPr>
          <w:rFonts w:ascii="Times New Roman" w:eastAsia="Times New Roman" w:hAnsi="Times New Roman" w:cs="Times New Roman"/>
          <w:b/>
          <w:bCs/>
          <w:sz w:val="24"/>
          <w:szCs w:val="24"/>
          <w:lang w:val="tr-TR" w:eastAsia="tr-TR"/>
        </w:rPr>
        <w:t>Kullanıcı Akışı:</w:t>
      </w:r>
      <w:r w:rsidRPr="00D21556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 xml:space="preserve"> Kullanıcıların blog yazıları arasında kolayca gezinebileceği ve blog oluşturma süreçlerini kolayca tamamlayacağı kullanıcı akışı diyagramları oluştur.</w:t>
      </w:r>
    </w:p>
    <w:p w14:paraId="69FCA2C8" w14:textId="77777777" w:rsidR="00D21556" w:rsidRPr="00D21556" w:rsidRDefault="00D21556" w:rsidP="00D21556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</w:pPr>
      <w:proofErr w:type="spellStart"/>
      <w:r w:rsidRPr="00D21556">
        <w:rPr>
          <w:rFonts w:ascii="Times New Roman" w:eastAsia="Times New Roman" w:hAnsi="Times New Roman" w:cs="Times New Roman"/>
          <w:b/>
          <w:bCs/>
          <w:sz w:val="24"/>
          <w:szCs w:val="24"/>
          <w:lang w:val="tr-TR" w:eastAsia="tr-TR"/>
        </w:rPr>
        <w:t>Responsive</w:t>
      </w:r>
      <w:proofErr w:type="spellEnd"/>
      <w:r w:rsidRPr="00D21556">
        <w:rPr>
          <w:rFonts w:ascii="Times New Roman" w:eastAsia="Times New Roman" w:hAnsi="Times New Roman" w:cs="Times New Roman"/>
          <w:b/>
          <w:bCs/>
          <w:sz w:val="24"/>
          <w:szCs w:val="24"/>
          <w:lang w:val="tr-TR" w:eastAsia="tr-TR"/>
        </w:rPr>
        <w:t xml:space="preserve"> Tasarım:</w:t>
      </w:r>
      <w:r w:rsidRPr="00D21556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 xml:space="preserve"> Mobil, tablet ve masaüstü için uyumlu ve optimize edilmiş bir tasarım yap. Her cihazda tutarlı ve estetik görünsün.</w:t>
      </w:r>
    </w:p>
    <w:p w14:paraId="1BFDB1AB" w14:textId="46599D6B" w:rsidR="00D21556" w:rsidRPr="00D21556" w:rsidRDefault="00D21556" w:rsidP="00D21556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</w:pPr>
      <w:r w:rsidRPr="00D21556">
        <w:rPr>
          <w:rFonts w:ascii="Times New Roman" w:eastAsia="Times New Roman" w:hAnsi="Times New Roman" w:cs="Times New Roman"/>
          <w:b/>
          <w:bCs/>
          <w:sz w:val="24"/>
          <w:szCs w:val="24"/>
          <w:lang w:val="tr-TR" w:eastAsia="tr-TR"/>
        </w:rPr>
        <w:t>Dark/</w:t>
      </w:r>
      <w:proofErr w:type="spellStart"/>
      <w:r w:rsidRPr="00D21556">
        <w:rPr>
          <w:rFonts w:ascii="Times New Roman" w:eastAsia="Times New Roman" w:hAnsi="Times New Roman" w:cs="Times New Roman"/>
          <w:b/>
          <w:bCs/>
          <w:sz w:val="24"/>
          <w:szCs w:val="24"/>
          <w:lang w:val="tr-TR" w:eastAsia="tr-TR"/>
        </w:rPr>
        <w:t>Light</w:t>
      </w:r>
      <w:proofErr w:type="spellEnd"/>
      <w:r w:rsidRPr="00D21556">
        <w:rPr>
          <w:rFonts w:ascii="Times New Roman" w:eastAsia="Times New Roman" w:hAnsi="Times New Roman" w:cs="Times New Roman"/>
          <w:b/>
          <w:bCs/>
          <w:sz w:val="24"/>
          <w:szCs w:val="24"/>
          <w:lang w:val="tr-TR" w:eastAsia="tr-TR"/>
        </w:rPr>
        <w:t xml:space="preserve"> </w:t>
      </w:r>
      <w:proofErr w:type="spellStart"/>
      <w:r w:rsidRPr="00D21556">
        <w:rPr>
          <w:rFonts w:ascii="Times New Roman" w:eastAsia="Times New Roman" w:hAnsi="Times New Roman" w:cs="Times New Roman"/>
          <w:b/>
          <w:bCs/>
          <w:sz w:val="24"/>
          <w:szCs w:val="24"/>
          <w:lang w:val="tr-TR" w:eastAsia="tr-TR"/>
        </w:rPr>
        <w:t>Mode</w:t>
      </w:r>
      <w:proofErr w:type="spellEnd"/>
      <w:r w:rsidRPr="00D21556">
        <w:rPr>
          <w:rFonts w:ascii="Times New Roman" w:eastAsia="Times New Roman" w:hAnsi="Times New Roman" w:cs="Times New Roman"/>
          <w:b/>
          <w:bCs/>
          <w:sz w:val="24"/>
          <w:szCs w:val="24"/>
          <w:lang w:val="tr-TR" w:eastAsia="tr-TR"/>
        </w:rPr>
        <w:t>:</w:t>
      </w:r>
      <w:r w:rsidRPr="00D21556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 xml:space="preserve"> Kullanıcı tercihlerine göre temayı değiştirebilecek bir geçiş sistemi oluştur.</w:t>
      </w:r>
      <w:r w:rsidR="00F04EE8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br/>
      </w:r>
      <w:r w:rsidR="00F04EE8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br/>
      </w:r>
    </w:p>
    <w:p w14:paraId="6E95ACE2" w14:textId="77777777" w:rsidR="00D21556" w:rsidRPr="00D21556" w:rsidRDefault="00D21556" w:rsidP="00D2155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tr-TR" w:eastAsia="tr-TR"/>
        </w:rPr>
      </w:pPr>
      <w:r w:rsidRPr="00D21556">
        <w:rPr>
          <w:rFonts w:ascii="Times New Roman" w:eastAsia="Times New Roman" w:hAnsi="Times New Roman" w:cs="Times New Roman"/>
          <w:b/>
          <w:bCs/>
          <w:sz w:val="36"/>
          <w:szCs w:val="36"/>
          <w:lang w:val="tr-TR" w:eastAsia="tr-TR"/>
        </w:rPr>
        <w:t xml:space="preserve">2. </w:t>
      </w:r>
      <w:proofErr w:type="spellStart"/>
      <w:r w:rsidRPr="00D21556">
        <w:rPr>
          <w:rFonts w:ascii="Times New Roman" w:eastAsia="Times New Roman" w:hAnsi="Times New Roman" w:cs="Times New Roman"/>
          <w:b/>
          <w:bCs/>
          <w:sz w:val="36"/>
          <w:szCs w:val="36"/>
          <w:lang w:val="tr-TR" w:eastAsia="tr-TR"/>
        </w:rPr>
        <w:t>Backend</w:t>
      </w:r>
      <w:proofErr w:type="spellEnd"/>
      <w:r w:rsidRPr="00D21556">
        <w:rPr>
          <w:rFonts w:ascii="Times New Roman" w:eastAsia="Times New Roman" w:hAnsi="Times New Roman" w:cs="Times New Roman"/>
          <w:b/>
          <w:bCs/>
          <w:sz w:val="36"/>
          <w:szCs w:val="36"/>
          <w:lang w:val="tr-TR" w:eastAsia="tr-TR"/>
        </w:rPr>
        <w:t xml:space="preserve"> Geliştirmesi</w:t>
      </w:r>
    </w:p>
    <w:p w14:paraId="7F164A0A" w14:textId="77777777" w:rsidR="00D21556" w:rsidRPr="00D21556" w:rsidRDefault="00D21556" w:rsidP="00D2155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</w:pPr>
      <w:r w:rsidRPr="00D21556">
        <w:rPr>
          <w:rFonts w:ascii="Times New Roman" w:eastAsia="Times New Roman" w:hAnsi="Times New Roman" w:cs="Times New Roman"/>
          <w:b/>
          <w:bCs/>
          <w:sz w:val="24"/>
          <w:szCs w:val="24"/>
          <w:lang w:val="tr-TR" w:eastAsia="tr-TR"/>
        </w:rPr>
        <w:t>Blog Modeli:</w:t>
      </w:r>
    </w:p>
    <w:p w14:paraId="15237039" w14:textId="77777777" w:rsidR="00D21556" w:rsidRPr="00D21556" w:rsidRDefault="00D21556" w:rsidP="00D21556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</w:pPr>
      <w:proofErr w:type="spellStart"/>
      <w:r w:rsidRPr="00D21556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>Mongoose</w:t>
      </w:r>
      <w:proofErr w:type="spellEnd"/>
      <w:r w:rsidRPr="00D21556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 xml:space="preserve"> ile blog yazıları için bir model oluştur, gerekli alanlar:</w:t>
      </w:r>
    </w:p>
    <w:p w14:paraId="0B9507A9" w14:textId="77777777" w:rsidR="00D21556" w:rsidRPr="00D21556" w:rsidRDefault="00D21556" w:rsidP="00D21556">
      <w:pPr>
        <w:numPr>
          <w:ilvl w:val="2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</w:pPr>
      <w:proofErr w:type="spellStart"/>
      <w:proofErr w:type="gramStart"/>
      <w:r w:rsidRPr="00D21556">
        <w:rPr>
          <w:rFonts w:ascii="Courier New" w:eastAsia="Times New Roman" w:hAnsi="Courier New" w:cs="Courier New"/>
          <w:sz w:val="20"/>
          <w:szCs w:val="20"/>
          <w:lang w:val="tr-TR" w:eastAsia="tr-TR"/>
        </w:rPr>
        <w:t>title</w:t>
      </w:r>
      <w:proofErr w:type="spellEnd"/>
      <w:proofErr w:type="gramEnd"/>
      <w:r w:rsidRPr="00D21556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 xml:space="preserve">, </w:t>
      </w:r>
      <w:proofErr w:type="spellStart"/>
      <w:r w:rsidRPr="00D21556">
        <w:rPr>
          <w:rFonts w:ascii="Courier New" w:eastAsia="Times New Roman" w:hAnsi="Courier New" w:cs="Courier New"/>
          <w:sz w:val="20"/>
          <w:szCs w:val="20"/>
          <w:lang w:val="tr-TR" w:eastAsia="tr-TR"/>
        </w:rPr>
        <w:t>content</w:t>
      </w:r>
      <w:proofErr w:type="spellEnd"/>
      <w:r w:rsidRPr="00D21556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 xml:space="preserve">, </w:t>
      </w:r>
      <w:proofErr w:type="spellStart"/>
      <w:r w:rsidRPr="00D21556">
        <w:rPr>
          <w:rFonts w:ascii="Courier New" w:eastAsia="Times New Roman" w:hAnsi="Courier New" w:cs="Courier New"/>
          <w:sz w:val="20"/>
          <w:szCs w:val="20"/>
          <w:lang w:val="tr-TR" w:eastAsia="tr-TR"/>
        </w:rPr>
        <w:t>author</w:t>
      </w:r>
      <w:proofErr w:type="spellEnd"/>
      <w:r w:rsidRPr="00D21556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 xml:space="preserve">, </w:t>
      </w:r>
      <w:proofErr w:type="spellStart"/>
      <w:r w:rsidRPr="00D21556">
        <w:rPr>
          <w:rFonts w:ascii="Courier New" w:eastAsia="Times New Roman" w:hAnsi="Courier New" w:cs="Courier New"/>
          <w:sz w:val="20"/>
          <w:szCs w:val="20"/>
          <w:lang w:val="tr-TR" w:eastAsia="tr-TR"/>
        </w:rPr>
        <w:t>tags</w:t>
      </w:r>
      <w:proofErr w:type="spellEnd"/>
      <w:r w:rsidRPr="00D21556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 xml:space="preserve">, </w:t>
      </w:r>
      <w:proofErr w:type="spellStart"/>
      <w:r w:rsidRPr="00D21556">
        <w:rPr>
          <w:rFonts w:ascii="Courier New" w:eastAsia="Times New Roman" w:hAnsi="Courier New" w:cs="Courier New"/>
          <w:sz w:val="20"/>
          <w:szCs w:val="20"/>
          <w:lang w:val="tr-TR" w:eastAsia="tr-TR"/>
        </w:rPr>
        <w:t>createdAt</w:t>
      </w:r>
      <w:proofErr w:type="spellEnd"/>
      <w:r w:rsidRPr="00D21556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 xml:space="preserve">, </w:t>
      </w:r>
      <w:proofErr w:type="spellStart"/>
      <w:r w:rsidRPr="00D21556">
        <w:rPr>
          <w:rFonts w:ascii="Courier New" w:eastAsia="Times New Roman" w:hAnsi="Courier New" w:cs="Courier New"/>
          <w:sz w:val="20"/>
          <w:szCs w:val="20"/>
          <w:lang w:val="tr-TR" w:eastAsia="tr-TR"/>
        </w:rPr>
        <w:t>updatedAt</w:t>
      </w:r>
      <w:proofErr w:type="spellEnd"/>
      <w:r w:rsidRPr="00D21556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 xml:space="preserve">, </w:t>
      </w:r>
      <w:proofErr w:type="spellStart"/>
      <w:r w:rsidRPr="00D21556">
        <w:rPr>
          <w:rFonts w:ascii="Courier New" w:eastAsia="Times New Roman" w:hAnsi="Courier New" w:cs="Courier New"/>
          <w:sz w:val="20"/>
          <w:szCs w:val="20"/>
          <w:lang w:val="tr-TR" w:eastAsia="tr-TR"/>
        </w:rPr>
        <w:t>views</w:t>
      </w:r>
      <w:proofErr w:type="spellEnd"/>
      <w:r w:rsidRPr="00D21556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 xml:space="preserve">, </w:t>
      </w:r>
      <w:proofErr w:type="spellStart"/>
      <w:r w:rsidRPr="00D21556">
        <w:rPr>
          <w:rFonts w:ascii="Courier New" w:eastAsia="Times New Roman" w:hAnsi="Courier New" w:cs="Courier New"/>
          <w:sz w:val="20"/>
          <w:szCs w:val="20"/>
          <w:lang w:val="tr-TR" w:eastAsia="tr-TR"/>
        </w:rPr>
        <w:t>likes</w:t>
      </w:r>
      <w:proofErr w:type="spellEnd"/>
      <w:r w:rsidRPr="00D21556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 xml:space="preserve">, </w:t>
      </w:r>
      <w:proofErr w:type="spellStart"/>
      <w:r w:rsidRPr="00D21556">
        <w:rPr>
          <w:rFonts w:ascii="Courier New" w:eastAsia="Times New Roman" w:hAnsi="Courier New" w:cs="Courier New"/>
          <w:sz w:val="20"/>
          <w:szCs w:val="20"/>
          <w:lang w:val="tr-TR" w:eastAsia="tr-TR"/>
        </w:rPr>
        <w:t>comments</w:t>
      </w:r>
      <w:proofErr w:type="spellEnd"/>
      <w:r w:rsidRPr="00D21556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 xml:space="preserve"> gibi alanlar.</w:t>
      </w:r>
    </w:p>
    <w:p w14:paraId="6F53A6C6" w14:textId="77777777" w:rsidR="00D21556" w:rsidRPr="00D21556" w:rsidRDefault="00D21556" w:rsidP="00D21556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</w:pPr>
      <w:r w:rsidRPr="00D21556">
        <w:rPr>
          <w:rFonts w:ascii="Times New Roman" w:eastAsia="Times New Roman" w:hAnsi="Times New Roman" w:cs="Times New Roman"/>
          <w:b/>
          <w:bCs/>
          <w:sz w:val="24"/>
          <w:szCs w:val="24"/>
          <w:lang w:val="tr-TR" w:eastAsia="tr-TR"/>
        </w:rPr>
        <w:t>Yorum Sistemi:</w:t>
      </w:r>
      <w:r w:rsidRPr="00D21556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 xml:space="preserve"> Blog yazılarına kullanıcıların yorum yapabilmesi için </w:t>
      </w:r>
      <w:proofErr w:type="spellStart"/>
      <w:r w:rsidRPr="00D21556">
        <w:rPr>
          <w:rFonts w:ascii="Courier New" w:eastAsia="Times New Roman" w:hAnsi="Courier New" w:cs="Courier New"/>
          <w:sz w:val="20"/>
          <w:szCs w:val="20"/>
          <w:lang w:val="tr-TR" w:eastAsia="tr-TR"/>
        </w:rPr>
        <w:t>comments</w:t>
      </w:r>
      <w:proofErr w:type="spellEnd"/>
      <w:r w:rsidRPr="00D21556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 xml:space="preserve"> alanı ekle. Yorumlar alt alta sıralanacak ve yazılarla birlikte döndürülecek.</w:t>
      </w:r>
    </w:p>
    <w:p w14:paraId="7731E599" w14:textId="77777777" w:rsidR="00D21556" w:rsidRPr="00D21556" w:rsidRDefault="00D21556" w:rsidP="00D21556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</w:pPr>
      <w:r w:rsidRPr="00D21556">
        <w:rPr>
          <w:rFonts w:ascii="Times New Roman" w:eastAsia="Times New Roman" w:hAnsi="Times New Roman" w:cs="Times New Roman"/>
          <w:b/>
          <w:bCs/>
          <w:sz w:val="24"/>
          <w:szCs w:val="24"/>
          <w:lang w:val="tr-TR" w:eastAsia="tr-TR"/>
        </w:rPr>
        <w:t>Kategoriler ve Etiketler:</w:t>
      </w:r>
      <w:r w:rsidRPr="00D21556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 xml:space="preserve"> Kategoriler ve etiketler için ayrı modeller oluştur. Blog yazılarına birden fazla kategori ve etiket atanabilir hale getir.</w:t>
      </w:r>
    </w:p>
    <w:p w14:paraId="50421F88" w14:textId="77777777" w:rsidR="00D21556" w:rsidRPr="00D21556" w:rsidRDefault="00D21556" w:rsidP="00D2155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</w:pPr>
      <w:r w:rsidRPr="00D21556">
        <w:rPr>
          <w:rFonts w:ascii="Times New Roman" w:eastAsia="Times New Roman" w:hAnsi="Times New Roman" w:cs="Times New Roman"/>
          <w:b/>
          <w:bCs/>
          <w:sz w:val="24"/>
          <w:szCs w:val="24"/>
          <w:lang w:val="tr-TR" w:eastAsia="tr-TR"/>
        </w:rPr>
        <w:t>CRUD Operasyonları:</w:t>
      </w:r>
    </w:p>
    <w:p w14:paraId="13C0957A" w14:textId="77777777" w:rsidR="00D21556" w:rsidRPr="00D21556" w:rsidRDefault="00D21556" w:rsidP="00D21556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</w:pPr>
      <w:proofErr w:type="spellStart"/>
      <w:r w:rsidRPr="00D21556">
        <w:rPr>
          <w:rFonts w:ascii="Times New Roman" w:eastAsia="Times New Roman" w:hAnsi="Times New Roman" w:cs="Times New Roman"/>
          <w:b/>
          <w:bCs/>
          <w:sz w:val="24"/>
          <w:szCs w:val="24"/>
          <w:lang w:val="tr-TR" w:eastAsia="tr-TR"/>
        </w:rPr>
        <w:t>Create</w:t>
      </w:r>
      <w:proofErr w:type="spellEnd"/>
      <w:r w:rsidRPr="00D21556">
        <w:rPr>
          <w:rFonts w:ascii="Times New Roman" w:eastAsia="Times New Roman" w:hAnsi="Times New Roman" w:cs="Times New Roman"/>
          <w:b/>
          <w:bCs/>
          <w:sz w:val="24"/>
          <w:szCs w:val="24"/>
          <w:lang w:val="tr-TR" w:eastAsia="tr-TR"/>
        </w:rPr>
        <w:t>:</w:t>
      </w:r>
      <w:r w:rsidRPr="00D21556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 xml:space="preserve"> Yeni blog yazısı eklenebilsin.</w:t>
      </w:r>
    </w:p>
    <w:p w14:paraId="5E332077" w14:textId="77777777" w:rsidR="00D21556" w:rsidRPr="00D21556" w:rsidRDefault="00D21556" w:rsidP="00D21556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</w:pPr>
      <w:r w:rsidRPr="00D21556">
        <w:rPr>
          <w:rFonts w:ascii="Times New Roman" w:eastAsia="Times New Roman" w:hAnsi="Times New Roman" w:cs="Times New Roman"/>
          <w:b/>
          <w:bCs/>
          <w:sz w:val="24"/>
          <w:szCs w:val="24"/>
          <w:lang w:val="tr-TR" w:eastAsia="tr-TR"/>
        </w:rPr>
        <w:t>Read:</w:t>
      </w:r>
      <w:r w:rsidRPr="00D21556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 xml:space="preserve"> Blog yazıları listelenebilsin, tekil blog detayına erişilebilsin.</w:t>
      </w:r>
    </w:p>
    <w:p w14:paraId="6A716971" w14:textId="77777777" w:rsidR="00D21556" w:rsidRPr="00D21556" w:rsidRDefault="00D21556" w:rsidP="00D21556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</w:pPr>
      <w:r w:rsidRPr="00D21556">
        <w:rPr>
          <w:rFonts w:ascii="Times New Roman" w:eastAsia="Times New Roman" w:hAnsi="Times New Roman" w:cs="Times New Roman"/>
          <w:b/>
          <w:bCs/>
          <w:sz w:val="24"/>
          <w:szCs w:val="24"/>
          <w:lang w:val="tr-TR" w:eastAsia="tr-TR"/>
        </w:rPr>
        <w:t>Update:</w:t>
      </w:r>
      <w:r w:rsidRPr="00D21556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 xml:space="preserve"> Blog yazıları güncellenebilsin (yalnızca yazarlar ve adminler).</w:t>
      </w:r>
    </w:p>
    <w:p w14:paraId="1BE709B1" w14:textId="77777777" w:rsidR="00D21556" w:rsidRPr="00D21556" w:rsidRDefault="00D21556" w:rsidP="00D21556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</w:pPr>
      <w:proofErr w:type="spellStart"/>
      <w:r w:rsidRPr="00D21556">
        <w:rPr>
          <w:rFonts w:ascii="Times New Roman" w:eastAsia="Times New Roman" w:hAnsi="Times New Roman" w:cs="Times New Roman"/>
          <w:b/>
          <w:bCs/>
          <w:sz w:val="24"/>
          <w:szCs w:val="24"/>
          <w:lang w:val="tr-TR" w:eastAsia="tr-TR"/>
        </w:rPr>
        <w:t>Delete</w:t>
      </w:r>
      <w:proofErr w:type="spellEnd"/>
      <w:r w:rsidRPr="00D21556">
        <w:rPr>
          <w:rFonts w:ascii="Times New Roman" w:eastAsia="Times New Roman" w:hAnsi="Times New Roman" w:cs="Times New Roman"/>
          <w:b/>
          <w:bCs/>
          <w:sz w:val="24"/>
          <w:szCs w:val="24"/>
          <w:lang w:val="tr-TR" w:eastAsia="tr-TR"/>
        </w:rPr>
        <w:t>:</w:t>
      </w:r>
      <w:r w:rsidRPr="00D21556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 xml:space="preserve"> Blog yazıları silinebilsin (yalnızca yazarlar ve adminler).</w:t>
      </w:r>
    </w:p>
    <w:p w14:paraId="096B8586" w14:textId="77777777" w:rsidR="00D21556" w:rsidRPr="00D21556" w:rsidRDefault="00D21556" w:rsidP="00D2155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</w:pPr>
      <w:r w:rsidRPr="00D21556">
        <w:rPr>
          <w:rFonts w:ascii="Times New Roman" w:eastAsia="Times New Roman" w:hAnsi="Times New Roman" w:cs="Times New Roman"/>
          <w:b/>
          <w:bCs/>
          <w:sz w:val="24"/>
          <w:szCs w:val="24"/>
          <w:lang w:val="tr-TR" w:eastAsia="tr-TR"/>
        </w:rPr>
        <w:t>Yorum Eklemeyi ve Güncellemeyi Destekle:</w:t>
      </w:r>
    </w:p>
    <w:p w14:paraId="7CEE1E52" w14:textId="77777777" w:rsidR="00D21556" w:rsidRPr="00D21556" w:rsidRDefault="00D21556" w:rsidP="00D21556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</w:pPr>
      <w:r w:rsidRPr="00D21556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>Blog yazılarına yorum ekleme, yorum güncelleme ve silme özellikleri sağla.</w:t>
      </w:r>
    </w:p>
    <w:p w14:paraId="560E3C47" w14:textId="77777777" w:rsidR="00D21556" w:rsidRPr="00D21556" w:rsidRDefault="00D21556" w:rsidP="00D2155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tr-TR" w:eastAsia="tr-TR"/>
        </w:rPr>
      </w:pPr>
      <w:r w:rsidRPr="00D21556">
        <w:rPr>
          <w:rFonts w:ascii="Times New Roman" w:eastAsia="Times New Roman" w:hAnsi="Times New Roman" w:cs="Times New Roman"/>
          <w:b/>
          <w:bCs/>
          <w:sz w:val="36"/>
          <w:szCs w:val="36"/>
          <w:lang w:val="tr-TR" w:eastAsia="tr-TR"/>
        </w:rPr>
        <w:t xml:space="preserve">3. </w:t>
      </w:r>
      <w:proofErr w:type="spellStart"/>
      <w:r w:rsidRPr="00D21556">
        <w:rPr>
          <w:rFonts w:ascii="Times New Roman" w:eastAsia="Times New Roman" w:hAnsi="Times New Roman" w:cs="Times New Roman"/>
          <w:b/>
          <w:bCs/>
          <w:sz w:val="36"/>
          <w:szCs w:val="36"/>
          <w:lang w:val="tr-TR" w:eastAsia="tr-TR"/>
        </w:rPr>
        <w:t>Frontend</w:t>
      </w:r>
      <w:proofErr w:type="spellEnd"/>
      <w:r w:rsidRPr="00D21556">
        <w:rPr>
          <w:rFonts w:ascii="Times New Roman" w:eastAsia="Times New Roman" w:hAnsi="Times New Roman" w:cs="Times New Roman"/>
          <w:b/>
          <w:bCs/>
          <w:sz w:val="36"/>
          <w:szCs w:val="36"/>
          <w:lang w:val="tr-TR" w:eastAsia="tr-TR"/>
        </w:rPr>
        <w:t xml:space="preserve"> Geliştirmesi</w:t>
      </w:r>
    </w:p>
    <w:p w14:paraId="7B2B5FCF" w14:textId="77777777" w:rsidR="00D21556" w:rsidRPr="00D21556" w:rsidRDefault="00D21556" w:rsidP="00D21556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</w:pPr>
      <w:r w:rsidRPr="00D21556">
        <w:rPr>
          <w:rFonts w:ascii="Times New Roman" w:eastAsia="Times New Roman" w:hAnsi="Times New Roman" w:cs="Times New Roman"/>
          <w:b/>
          <w:bCs/>
          <w:sz w:val="24"/>
          <w:szCs w:val="24"/>
          <w:lang w:val="tr-TR" w:eastAsia="tr-TR"/>
        </w:rPr>
        <w:t>Next.js Sayfa Yapısı:</w:t>
      </w:r>
    </w:p>
    <w:p w14:paraId="4A07773E" w14:textId="77777777" w:rsidR="00D21556" w:rsidRPr="00D21556" w:rsidRDefault="00D21556" w:rsidP="00D21556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</w:pPr>
      <w:r w:rsidRPr="00D21556">
        <w:rPr>
          <w:rFonts w:ascii="Times New Roman" w:eastAsia="Times New Roman" w:hAnsi="Times New Roman" w:cs="Times New Roman"/>
          <w:b/>
          <w:bCs/>
          <w:sz w:val="24"/>
          <w:szCs w:val="24"/>
          <w:lang w:val="tr-TR" w:eastAsia="tr-TR"/>
        </w:rPr>
        <w:t>Ana Sayfa:</w:t>
      </w:r>
      <w:r w:rsidRPr="00D21556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 xml:space="preserve"> Son yazılar, popüler yazılar ve kategori/etiket filtreleriyle birlikte tüm blog yazılarını listeleyen dinamik bir ana sayfa oluştur.</w:t>
      </w:r>
    </w:p>
    <w:p w14:paraId="1B7666DC" w14:textId="77777777" w:rsidR="00D21556" w:rsidRPr="00D21556" w:rsidRDefault="00D21556" w:rsidP="00D21556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</w:pPr>
      <w:r w:rsidRPr="00D21556">
        <w:rPr>
          <w:rFonts w:ascii="Times New Roman" w:eastAsia="Times New Roman" w:hAnsi="Times New Roman" w:cs="Times New Roman"/>
          <w:b/>
          <w:bCs/>
          <w:sz w:val="24"/>
          <w:szCs w:val="24"/>
          <w:lang w:val="tr-TR" w:eastAsia="tr-TR"/>
        </w:rPr>
        <w:lastRenderedPageBreak/>
        <w:t>Blog Listeleme:</w:t>
      </w:r>
      <w:r w:rsidRPr="00D21556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 xml:space="preserve"> Kategori veya etikete göre filtrelenen yazılar için dinamik sayfalar oluştur, </w:t>
      </w:r>
      <w:proofErr w:type="spellStart"/>
      <w:r w:rsidRPr="00D21556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>Next.js'in</w:t>
      </w:r>
      <w:proofErr w:type="spellEnd"/>
      <w:r w:rsidRPr="00D21556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 xml:space="preserve"> dinamik rota yapısını kullan.</w:t>
      </w:r>
    </w:p>
    <w:p w14:paraId="2854B787" w14:textId="77777777" w:rsidR="00D21556" w:rsidRPr="00D21556" w:rsidRDefault="00D21556" w:rsidP="00D21556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</w:pPr>
      <w:r w:rsidRPr="00D21556">
        <w:rPr>
          <w:rFonts w:ascii="Times New Roman" w:eastAsia="Times New Roman" w:hAnsi="Times New Roman" w:cs="Times New Roman"/>
          <w:b/>
          <w:bCs/>
          <w:sz w:val="24"/>
          <w:szCs w:val="24"/>
          <w:lang w:val="tr-TR" w:eastAsia="tr-TR"/>
        </w:rPr>
        <w:t>Blog Detay Sayfası:</w:t>
      </w:r>
      <w:r w:rsidRPr="00D21556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 xml:space="preserve"> Blog yazısının tüm detayları (başlık, içerik, yazar bilgisi, tarih, etiketler, yorumlar, benzer yazılar) bu sayfada gösterilsin.</w:t>
      </w:r>
    </w:p>
    <w:p w14:paraId="551172F5" w14:textId="77777777" w:rsidR="00D21556" w:rsidRPr="00D21556" w:rsidRDefault="00D21556" w:rsidP="00D21556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</w:pPr>
      <w:r w:rsidRPr="00D21556">
        <w:rPr>
          <w:rFonts w:ascii="Times New Roman" w:eastAsia="Times New Roman" w:hAnsi="Times New Roman" w:cs="Times New Roman"/>
          <w:b/>
          <w:bCs/>
          <w:sz w:val="24"/>
          <w:szCs w:val="24"/>
          <w:lang w:val="tr-TR" w:eastAsia="tr-TR"/>
        </w:rPr>
        <w:t>Blog Oluşturma ve Güncelleme:</w:t>
      </w:r>
      <w:r w:rsidRPr="00D21556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 xml:space="preserve"> Blog oluşturma ve düzenleme sayfalarında </w:t>
      </w:r>
      <w:proofErr w:type="spellStart"/>
      <w:r w:rsidRPr="00D21556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>React</w:t>
      </w:r>
      <w:proofErr w:type="spellEnd"/>
      <w:r w:rsidRPr="00D21556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 xml:space="preserve"> </w:t>
      </w:r>
      <w:proofErr w:type="spellStart"/>
      <w:r w:rsidRPr="00D21556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>Quill</w:t>
      </w:r>
      <w:proofErr w:type="spellEnd"/>
      <w:r w:rsidRPr="00D21556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 xml:space="preserve"> editörünü entegre et.</w:t>
      </w:r>
    </w:p>
    <w:p w14:paraId="197414B2" w14:textId="77777777" w:rsidR="00D21556" w:rsidRPr="00D21556" w:rsidRDefault="00D21556" w:rsidP="00D21556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</w:pPr>
      <w:proofErr w:type="spellStart"/>
      <w:r w:rsidRPr="00D21556">
        <w:rPr>
          <w:rFonts w:ascii="Times New Roman" w:eastAsia="Times New Roman" w:hAnsi="Times New Roman" w:cs="Times New Roman"/>
          <w:b/>
          <w:bCs/>
          <w:sz w:val="24"/>
          <w:szCs w:val="24"/>
          <w:lang w:val="tr-TR" w:eastAsia="tr-TR"/>
        </w:rPr>
        <w:t>Tailwind</w:t>
      </w:r>
      <w:proofErr w:type="spellEnd"/>
      <w:r w:rsidRPr="00D21556">
        <w:rPr>
          <w:rFonts w:ascii="Times New Roman" w:eastAsia="Times New Roman" w:hAnsi="Times New Roman" w:cs="Times New Roman"/>
          <w:b/>
          <w:bCs/>
          <w:sz w:val="24"/>
          <w:szCs w:val="24"/>
          <w:lang w:val="tr-TR" w:eastAsia="tr-TR"/>
        </w:rPr>
        <w:t xml:space="preserve"> CSS ile UI Geliştirme:</w:t>
      </w:r>
    </w:p>
    <w:p w14:paraId="154AB587" w14:textId="77777777" w:rsidR="00D21556" w:rsidRPr="00D21556" w:rsidRDefault="00D21556" w:rsidP="00D21556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</w:pPr>
      <w:proofErr w:type="spellStart"/>
      <w:r w:rsidRPr="00D21556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>Figma'da</w:t>
      </w:r>
      <w:proofErr w:type="spellEnd"/>
      <w:r w:rsidRPr="00D21556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 xml:space="preserve"> tasarlanan modern ve temiz </w:t>
      </w:r>
      <w:proofErr w:type="spellStart"/>
      <w:r w:rsidRPr="00D21556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>UI'yi</w:t>
      </w:r>
      <w:proofErr w:type="spellEnd"/>
      <w:r w:rsidRPr="00D21556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 xml:space="preserve"> </w:t>
      </w:r>
      <w:proofErr w:type="spellStart"/>
      <w:r w:rsidRPr="00D21556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>Tailwind</w:t>
      </w:r>
      <w:proofErr w:type="spellEnd"/>
      <w:r w:rsidRPr="00D21556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 xml:space="preserve"> CSS kullanarak hayata geçir. Hızlı ve esnek bir şekilde komponentler tasarla.</w:t>
      </w:r>
    </w:p>
    <w:p w14:paraId="6E22ACBE" w14:textId="77777777" w:rsidR="00D21556" w:rsidRPr="00D21556" w:rsidRDefault="00D21556" w:rsidP="00D21556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</w:pPr>
      <w:r w:rsidRPr="00D21556">
        <w:rPr>
          <w:rFonts w:ascii="Times New Roman" w:eastAsia="Times New Roman" w:hAnsi="Times New Roman" w:cs="Times New Roman"/>
          <w:b/>
          <w:bCs/>
          <w:sz w:val="24"/>
          <w:szCs w:val="24"/>
          <w:lang w:val="tr-TR" w:eastAsia="tr-TR"/>
        </w:rPr>
        <w:t>Dark/</w:t>
      </w:r>
      <w:proofErr w:type="spellStart"/>
      <w:r w:rsidRPr="00D21556">
        <w:rPr>
          <w:rFonts w:ascii="Times New Roman" w:eastAsia="Times New Roman" w:hAnsi="Times New Roman" w:cs="Times New Roman"/>
          <w:b/>
          <w:bCs/>
          <w:sz w:val="24"/>
          <w:szCs w:val="24"/>
          <w:lang w:val="tr-TR" w:eastAsia="tr-TR"/>
        </w:rPr>
        <w:t>Light</w:t>
      </w:r>
      <w:proofErr w:type="spellEnd"/>
      <w:r w:rsidRPr="00D21556">
        <w:rPr>
          <w:rFonts w:ascii="Times New Roman" w:eastAsia="Times New Roman" w:hAnsi="Times New Roman" w:cs="Times New Roman"/>
          <w:b/>
          <w:bCs/>
          <w:sz w:val="24"/>
          <w:szCs w:val="24"/>
          <w:lang w:val="tr-TR" w:eastAsia="tr-TR"/>
        </w:rPr>
        <w:t xml:space="preserve"> </w:t>
      </w:r>
      <w:proofErr w:type="spellStart"/>
      <w:r w:rsidRPr="00D21556">
        <w:rPr>
          <w:rFonts w:ascii="Times New Roman" w:eastAsia="Times New Roman" w:hAnsi="Times New Roman" w:cs="Times New Roman"/>
          <w:b/>
          <w:bCs/>
          <w:sz w:val="24"/>
          <w:szCs w:val="24"/>
          <w:lang w:val="tr-TR" w:eastAsia="tr-TR"/>
        </w:rPr>
        <w:t>Mode</w:t>
      </w:r>
      <w:proofErr w:type="spellEnd"/>
      <w:r w:rsidRPr="00D21556">
        <w:rPr>
          <w:rFonts w:ascii="Times New Roman" w:eastAsia="Times New Roman" w:hAnsi="Times New Roman" w:cs="Times New Roman"/>
          <w:b/>
          <w:bCs/>
          <w:sz w:val="24"/>
          <w:szCs w:val="24"/>
          <w:lang w:val="tr-TR" w:eastAsia="tr-TR"/>
        </w:rPr>
        <w:t>:</w:t>
      </w:r>
      <w:r w:rsidRPr="00D21556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 xml:space="preserve"> </w:t>
      </w:r>
      <w:proofErr w:type="spellStart"/>
      <w:r w:rsidRPr="00D21556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>Tailwind’in</w:t>
      </w:r>
      <w:proofErr w:type="spellEnd"/>
      <w:r w:rsidRPr="00D21556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 xml:space="preserve"> </w:t>
      </w:r>
      <w:proofErr w:type="spellStart"/>
      <w:r w:rsidRPr="00D21556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>class’larını</w:t>
      </w:r>
      <w:proofErr w:type="spellEnd"/>
      <w:r w:rsidRPr="00D21556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 xml:space="preserve"> kullanarak temalar arası geçiş sağla.</w:t>
      </w:r>
    </w:p>
    <w:p w14:paraId="4349F7C6" w14:textId="77777777" w:rsidR="00D21556" w:rsidRPr="00D21556" w:rsidRDefault="00D21556" w:rsidP="00D21556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</w:pPr>
      <w:proofErr w:type="spellStart"/>
      <w:r w:rsidRPr="00D21556">
        <w:rPr>
          <w:rFonts w:ascii="Times New Roman" w:eastAsia="Times New Roman" w:hAnsi="Times New Roman" w:cs="Times New Roman"/>
          <w:b/>
          <w:bCs/>
          <w:sz w:val="24"/>
          <w:szCs w:val="24"/>
          <w:lang w:val="tr-TR" w:eastAsia="tr-TR"/>
        </w:rPr>
        <w:t>Redux</w:t>
      </w:r>
      <w:proofErr w:type="spellEnd"/>
      <w:r w:rsidRPr="00D21556">
        <w:rPr>
          <w:rFonts w:ascii="Times New Roman" w:eastAsia="Times New Roman" w:hAnsi="Times New Roman" w:cs="Times New Roman"/>
          <w:b/>
          <w:bCs/>
          <w:sz w:val="24"/>
          <w:szCs w:val="24"/>
          <w:lang w:val="tr-TR" w:eastAsia="tr-TR"/>
        </w:rPr>
        <w:t xml:space="preserve"> Yapılandırması:</w:t>
      </w:r>
    </w:p>
    <w:p w14:paraId="07B33F6C" w14:textId="77777777" w:rsidR="00D21556" w:rsidRPr="00D21556" w:rsidRDefault="00D21556" w:rsidP="00D21556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</w:pPr>
      <w:proofErr w:type="spellStart"/>
      <w:r w:rsidRPr="00D21556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>Redux</w:t>
      </w:r>
      <w:proofErr w:type="spellEnd"/>
      <w:r w:rsidRPr="00D21556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 xml:space="preserve"> </w:t>
      </w:r>
      <w:proofErr w:type="spellStart"/>
      <w:r w:rsidRPr="00D21556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>store</w:t>
      </w:r>
      <w:proofErr w:type="spellEnd"/>
      <w:r w:rsidRPr="00D21556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 xml:space="preserve"> oluştur, blog yazıları, kullanıcı oturum bilgileri ve yorumlar için </w:t>
      </w:r>
      <w:proofErr w:type="spellStart"/>
      <w:r w:rsidRPr="00D21556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>slice'lar</w:t>
      </w:r>
      <w:proofErr w:type="spellEnd"/>
      <w:r w:rsidRPr="00D21556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 xml:space="preserve"> yapılandır.</w:t>
      </w:r>
    </w:p>
    <w:p w14:paraId="0294D992" w14:textId="77777777" w:rsidR="00D21556" w:rsidRPr="00D21556" w:rsidRDefault="00D21556" w:rsidP="00D21556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</w:pPr>
      <w:proofErr w:type="spellStart"/>
      <w:r w:rsidRPr="00D21556">
        <w:rPr>
          <w:rFonts w:ascii="Times New Roman" w:eastAsia="Times New Roman" w:hAnsi="Times New Roman" w:cs="Times New Roman"/>
          <w:b/>
          <w:bCs/>
          <w:sz w:val="24"/>
          <w:szCs w:val="24"/>
          <w:lang w:val="tr-TR" w:eastAsia="tr-TR"/>
        </w:rPr>
        <w:t>Thunk</w:t>
      </w:r>
      <w:proofErr w:type="spellEnd"/>
      <w:r w:rsidRPr="00D21556">
        <w:rPr>
          <w:rFonts w:ascii="Times New Roman" w:eastAsia="Times New Roman" w:hAnsi="Times New Roman" w:cs="Times New Roman"/>
          <w:b/>
          <w:bCs/>
          <w:sz w:val="24"/>
          <w:szCs w:val="24"/>
          <w:lang w:val="tr-TR" w:eastAsia="tr-TR"/>
        </w:rPr>
        <w:t>:</w:t>
      </w:r>
      <w:r w:rsidRPr="00D21556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 xml:space="preserve"> </w:t>
      </w:r>
      <w:proofErr w:type="spellStart"/>
      <w:r w:rsidRPr="00D21556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>Redux</w:t>
      </w:r>
      <w:proofErr w:type="spellEnd"/>
      <w:r w:rsidRPr="00D21556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 xml:space="preserve"> </w:t>
      </w:r>
      <w:proofErr w:type="spellStart"/>
      <w:r w:rsidRPr="00D21556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>Thunk</w:t>
      </w:r>
      <w:proofErr w:type="spellEnd"/>
      <w:r w:rsidRPr="00D21556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 xml:space="preserve"> kullanarak blog yazılarını, yorumları ve kullanıcıları </w:t>
      </w:r>
      <w:proofErr w:type="spellStart"/>
      <w:r w:rsidRPr="00D21556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>API’dan</w:t>
      </w:r>
      <w:proofErr w:type="spellEnd"/>
      <w:r w:rsidRPr="00D21556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 xml:space="preserve"> çekme işlemlerini yönlendir.</w:t>
      </w:r>
    </w:p>
    <w:p w14:paraId="236B6685" w14:textId="77777777" w:rsidR="00D21556" w:rsidRPr="00D21556" w:rsidRDefault="00D21556" w:rsidP="00D21556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</w:pPr>
      <w:proofErr w:type="spellStart"/>
      <w:r w:rsidRPr="00D21556">
        <w:rPr>
          <w:rFonts w:ascii="Times New Roman" w:eastAsia="Times New Roman" w:hAnsi="Times New Roman" w:cs="Times New Roman"/>
          <w:b/>
          <w:bCs/>
          <w:sz w:val="24"/>
          <w:szCs w:val="24"/>
          <w:lang w:val="tr-TR" w:eastAsia="tr-TR"/>
        </w:rPr>
        <w:t>React</w:t>
      </w:r>
      <w:proofErr w:type="spellEnd"/>
      <w:r w:rsidRPr="00D21556">
        <w:rPr>
          <w:rFonts w:ascii="Times New Roman" w:eastAsia="Times New Roman" w:hAnsi="Times New Roman" w:cs="Times New Roman"/>
          <w:b/>
          <w:bCs/>
          <w:sz w:val="24"/>
          <w:szCs w:val="24"/>
          <w:lang w:val="tr-TR" w:eastAsia="tr-TR"/>
        </w:rPr>
        <w:t xml:space="preserve"> </w:t>
      </w:r>
      <w:proofErr w:type="spellStart"/>
      <w:r w:rsidRPr="00D21556">
        <w:rPr>
          <w:rFonts w:ascii="Times New Roman" w:eastAsia="Times New Roman" w:hAnsi="Times New Roman" w:cs="Times New Roman"/>
          <w:b/>
          <w:bCs/>
          <w:sz w:val="24"/>
          <w:szCs w:val="24"/>
          <w:lang w:val="tr-TR" w:eastAsia="tr-TR"/>
        </w:rPr>
        <w:t>Quill</w:t>
      </w:r>
      <w:proofErr w:type="spellEnd"/>
      <w:r w:rsidRPr="00D21556">
        <w:rPr>
          <w:rFonts w:ascii="Times New Roman" w:eastAsia="Times New Roman" w:hAnsi="Times New Roman" w:cs="Times New Roman"/>
          <w:b/>
          <w:bCs/>
          <w:sz w:val="24"/>
          <w:szCs w:val="24"/>
          <w:lang w:val="tr-TR" w:eastAsia="tr-TR"/>
        </w:rPr>
        <w:t xml:space="preserve"> ile Zengin İçerik Editörü:</w:t>
      </w:r>
    </w:p>
    <w:p w14:paraId="6A48C3CC" w14:textId="77777777" w:rsidR="00D21556" w:rsidRPr="00D21556" w:rsidRDefault="00D21556" w:rsidP="00D21556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</w:pPr>
      <w:r w:rsidRPr="00D21556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 xml:space="preserve">Blog yazısı oluşturma ve düzenleme sayfasında zengin metin editörü olarak </w:t>
      </w:r>
      <w:proofErr w:type="spellStart"/>
      <w:r w:rsidRPr="00D21556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>React</w:t>
      </w:r>
      <w:proofErr w:type="spellEnd"/>
      <w:r w:rsidRPr="00D21556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 xml:space="preserve"> </w:t>
      </w:r>
      <w:proofErr w:type="spellStart"/>
      <w:r w:rsidRPr="00D21556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>Quill</w:t>
      </w:r>
      <w:proofErr w:type="spellEnd"/>
      <w:r w:rsidRPr="00D21556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 xml:space="preserve"> kullan.</w:t>
      </w:r>
    </w:p>
    <w:p w14:paraId="048C64E5" w14:textId="77777777" w:rsidR="00D21556" w:rsidRPr="00D21556" w:rsidRDefault="00D21556" w:rsidP="00D21556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</w:pPr>
      <w:r w:rsidRPr="00D21556">
        <w:rPr>
          <w:rFonts w:ascii="Times New Roman" w:eastAsia="Times New Roman" w:hAnsi="Times New Roman" w:cs="Times New Roman"/>
          <w:b/>
          <w:bCs/>
          <w:sz w:val="24"/>
          <w:szCs w:val="24"/>
          <w:lang w:val="tr-TR" w:eastAsia="tr-TR"/>
        </w:rPr>
        <w:t>Görsel Eklemeyi Destekle:</w:t>
      </w:r>
      <w:r w:rsidRPr="00D21556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 xml:space="preserve"> Blog içeriğine görsel ekleme özelliği de sağla.</w:t>
      </w:r>
    </w:p>
    <w:p w14:paraId="19075B5E" w14:textId="77777777" w:rsidR="00D21556" w:rsidRPr="00D21556" w:rsidRDefault="00D21556" w:rsidP="00D21556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</w:pPr>
      <w:proofErr w:type="spellStart"/>
      <w:r w:rsidRPr="00D21556">
        <w:rPr>
          <w:rFonts w:ascii="Times New Roman" w:eastAsia="Times New Roman" w:hAnsi="Times New Roman" w:cs="Times New Roman"/>
          <w:b/>
          <w:bCs/>
          <w:sz w:val="24"/>
          <w:szCs w:val="24"/>
          <w:lang w:val="tr-TR" w:eastAsia="tr-TR"/>
        </w:rPr>
        <w:t>Framer</w:t>
      </w:r>
      <w:proofErr w:type="spellEnd"/>
      <w:r w:rsidRPr="00D21556">
        <w:rPr>
          <w:rFonts w:ascii="Times New Roman" w:eastAsia="Times New Roman" w:hAnsi="Times New Roman" w:cs="Times New Roman"/>
          <w:b/>
          <w:bCs/>
          <w:sz w:val="24"/>
          <w:szCs w:val="24"/>
          <w:lang w:val="tr-TR" w:eastAsia="tr-TR"/>
        </w:rPr>
        <w:t xml:space="preserve"> Motion Entegrasyonu:</w:t>
      </w:r>
    </w:p>
    <w:p w14:paraId="4A48E523" w14:textId="77777777" w:rsidR="00D21556" w:rsidRPr="00D21556" w:rsidRDefault="00D21556" w:rsidP="00D21556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</w:pPr>
      <w:r w:rsidRPr="00D21556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 xml:space="preserve">UI etkileşimlerine animasyonlar ekle. Sayfa geçişlerinde, </w:t>
      </w:r>
      <w:proofErr w:type="spellStart"/>
      <w:r w:rsidRPr="00D21556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>hover</w:t>
      </w:r>
      <w:proofErr w:type="spellEnd"/>
      <w:r w:rsidRPr="00D21556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 xml:space="preserve"> ve </w:t>
      </w:r>
      <w:proofErr w:type="spellStart"/>
      <w:r w:rsidRPr="00D21556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>scroll</w:t>
      </w:r>
      <w:proofErr w:type="spellEnd"/>
      <w:r w:rsidRPr="00D21556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 xml:space="preserve"> işlemlerinde akıcı animasyonlar kullan.</w:t>
      </w:r>
    </w:p>
    <w:p w14:paraId="698B4E32" w14:textId="5229EE72" w:rsidR="00D21556" w:rsidRPr="00D21556" w:rsidRDefault="00D21556" w:rsidP="00D21556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</w:pPr>
      <w:proofErr w:type="spellStart"/>
      <w:r w:rsidRPr="00D21556">
        <w:rPr>
          <w:rFonts w:ascii="Times New Roman" w:eastAsia="Times New Roman" w:hAnsi="Times New Roman" w:cs="Times New Roman"/>
          <w:b/>
          <w:bCs/>
          <w:sz w:val="24"/>
          <w:szCs w:val="24"/>
          <w:lang w:val="tr-TR" w:eastAsia="tr-TR"/>
        </w:rPr>
        <w:t>List</w:t>
      </w:r>
      <w:proofErr w:type="spellEnd"/>
      <w:r w:rsidRPr="00D21556">
        <w:rPr>
          <w:rFonts w:ascii="Times New Roman" w:eastAsia="Times New Roman" w:hAnsi="Times New Roman" w:cs="Times New Roman"/>
          <w:b/>
          <w:bCs/>
          <w:sz w:val="24"/>
          <w:szCs w:val="24"/>
          <w:lang w:val="tr-TR" w:eastAsia="tr-TR"/>
        </w:rPr>
        <w:t xml:space="preserve"> Animasyonları:</w:t>
      </w:r>
      <w:r w:rsidRPr="00D21556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 xml:space="preserve"> Blog listeleme sayfasında her blog yazısı kartı animasyonla ekrana gelsin. Yüklenirken </w:t>
      </w:r>
      <w:proofErr w:type="spellStart"/>
      <w:r w:rsidRPr="00D21556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>fade</w:t>
      </w:r>
      <w:proofErr w:type="spellEnd"/>
      <w:r w:rsidRPr="00D21556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 xml:space="preserve">-in veya </w:t>
      </w:r>
      <w:proofErr w:type="spellStart"/>
      <w:r w:rsidRPr="00D21556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>slide</w:t>
      </w:r>
      <w:proofErr w:type="spellEnd"/>
      <w:r w:rsidRPr="00D21556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>-in efektleri kullan.</w:t>
      </w:r>
      <w:r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br/>
      </w:r>
    </w:p>
    <w:p w14:paraId="2043D63E" w14:textId="77777777" w:rsidR="00D21556" w:rsidRPr="00D21556" w:rsidRDefault="00D21556" w:rsidP="00D2155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tr-TR" w:eastAsia="tr-TR"/>
        </w:rPr>
      </w:pPr>
      <w:r w:rsidRPr="00D21556">
        <w:rPr>
          <w:rFonts w:ascii="Times New Roman" w:eastAsia="Times New Roman" w:hAnsi="Times New Roman" w:cs="Times New Roman"/>
          <w:b/>
          <w:bCs/>
          <w:sz w:val="36"/>
          <w:szCs w:val="36"/>
          <w:lang w:val="tr-TR" w:eastAsia="tr-TR"/>
        </w:rPr>
        <w:t>4. Admin Paneli Geliştirmesi</w:t>
      </w:r>
    </w:p>
    <w:p w14:paraId="657EC896" w14:textId="77777777" w:rsidR="00D21556" w:rsidRPr="00D21556" w:rsidRDefault="00D21556" w:rsidP="00D21556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</w:pPr>
      <w:r w:rsidRPr="00D21556">
        <w:rPr>
          <w:rFonts w:ascii="Times New Roman" w:eastAsia="Times New Roman" w:hAnsi="Times New Roman" w:cs="Times New Roman"/>
          <w:b/>
          <w:bCs/>
          <w:sz w:val="24"/>
          <w:szCs w:val="24"/>
          <w:lang w:val="tr-TR" w:eastAsia="tr-TR"/>
        </w:rPr>
        <w:t>Admin Panel Sayfa Yapısı:</w:t>
      </w:r>
    </w:p>
    <w:p w14:paraId="4BE207F2" w14:textId="77777777" w:rsidR="00D21556" w:rsidRPr="00D21556" w:rsidRDefault="00D21556" w:rsidP="00D21556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</w:pPr>
      <w:r w:rsidRPr="00D21556">
        <w:rPr>
          <w:rFonts w:ascii="Times New Roman" w:eastAsia="Times New Roman" w:hAnsi="Times New Roman" w:cs="Times New Roman"/>
          <w:b/>
          <w:bCs/>
          <w:sz w:val="24"/>
          <w:szCs w:val="24"/>
          <w:lang w:val="tr-TR" w:eastAsia="tr-TR"/>
        </w:rPr>
        <w:t>Blog Yönetim Paneli:</w:t>
      </w:r>
      <w:r w:rsidRPr="00D21556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 xml:space="preserve"> Adminlerin blog yazılarını ekleyebileceği, düzenleyebileceği ve silebileceği bir panel oluştur.</w:t>
      </w:r>
    </w:p>
    <w:p w14:paraId="3957A682" w14:textId="77777777" w:rsidR="00D21556" w:rsidRPr="00D21556" w:rsidRDefault="00D21556" w:rsidP="00D21556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</w:pPr>
      <w:r w:rsidRPr="00D21556">
        <w:rPr>
          <w:rFonts w:ascii="Times New Roman" w:eastAsia="Times New Roman" w:hAnsi="Times New Roman" w:cs="Times New Roman"/>
          <w:b/>
          <w:bCs/>
          <w:sz w:val="24"/>
          <w:szCs w:val="24"/>
          <w:lang w:val="tr-TR" w:eastAsia="tr-TR"/>
        </w:rPr>
        <w:t>Kullanıcı Yönetimi:</w:t>
      </w:r>
      <w:r w:rsidRPr="00D21556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 xml:space="preserve"> Adminlerin kullanıcıları görüp yönetebileceği bir ekran ekle.</w:t>
      </w:r>
    </w:p>
    <w:p w14:paraId="729B89AA" w14:textId="77777777" w:rsidR="00D21556" w:rsidRPr="00D21556" w:rsidRDefault="00D21556" w:rsidP="00D21556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</w:pPr>
      <w:r w:rsidRPr="00D21556">
        <w:rPr>
          <w:rFonts w:ascii="Times New Roman" w:eastAsia="Times New Roman" w:hAnsi="Times New Roman" w:cs="Times New Roman"/>
          <w:b/>
          <w:bCs/>
          <w:sz w:val="24"/>
          <w:szCs w:val="24"/>
          <w:lang w:val="tr-TR" w:eastAsia="tr-TR"/>
        </w:rPr>
        <w:t>Kategori/Etiket Yönetimi:</w:t>
      </w:r>
      <w:r w:rsidRPr="00D21556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 xml:space="preserve"> Adminlerin kategori ve etiketleri düzenleyebileceği ve yeni kategoriler ekleyebileceği bir bölüm oluştur.</w:t>
      </w:r>
    </w:p>
    <w:p w14:paraId="53FD20B0" w14:textId="77777777" w:rsidR="00D21556" w:rsidRPr="00D21556" w:rsidRDefault="00D21556" w:rsidP="00D21556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</w:pPr>
      <w:r w:rsidRPr="00D21556">
        <w:rPr>
          <w:rFonts w:ascii="Times New Roman" w:eastAsia="Times New Roman" w:hAnsi="Times New Roman" w:cs="Times New Roman"/>
          <w:b/>
          <w:bCs/>
          <w:sz w:val="24"/>
          <w:szCs w:val="24"/>
          <w:lang w:val="tr-TR" w:eastAsia="tr-TR"/>
        </w:rPr>
        <w:t>Yetkilendirme:</w:t>
      </w:r>
      <w:r w:rsidRPr="00D21556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 xml:space="preserve"> Admin kullanıcılar JWT ile belirlenmiş olsun, sadece admin kullanıcılar belirli işlemleri gerçekleştirebilsin.</w:t>
      </w:r>
    </w:p>
    <w:p w14:paraId="30DBE95D" w14:textId="77777777" w:rsidR="00D21556" w:rsidRPr="00D21556" w:rsidRDefault="00D21556" w:rsidP="00D2155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tr-TR" w:eastAsia="tr-TR"/>
        </w:rPr>
      </w:pPr>
      <w:r w:rsidRPr="00D21556">
        <w:rPr>
          <w:rFonts w:ascii="Times New Roman" w:eastAsia="Times New Roman" w:hAnsi="Times New Roman" w:cs="Times New Roman"/>
          <w:b/>
          <w:bCs/>
          <w:sz w:val="36"/>
          <w:szCs w:val="36"/>
          <w:lang w:val="tr-TR" w:eastAsia="tr-TR"/>
        </w:rPr>
        <w:t>5. Ekstra Özellikler</w:t>
      </w:r>
    </w:p>
    <w:p w14:paraId="7F945E10" w14:textId="77777777" w:rsidR="00D21556" w:rsidRPr="00D21556" w:rsidRDefault="00D21556" w:rsidP="00D21556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</w:pPr>
      <w:r w:rsidRPr="00D21556">
        <w:rPr>
          <w:rFonts w:ascii="Times New Roman" w:eastAsia="Times New Roman" w:hAnsi="Times New Roman" w:cs="Times New Roman"/>
          <w:b/>
          <w:bCs/>
          <w:sz w:val="24"/>
          <w:szCs w:val="24"/>
          <w:lang w:val="tr-TR" w:eastAsia="tr-TR"/>
        </w:rPr>
        <w:t>Blog Beğenme Sistemi:</w:t>
      </w:r>
      <w:r w:rsidRPr="00D21556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 xml:space="preserve"> Kullanıcılar blog yazılarını beğenebilsin, her beğeni yazının beğeni sayısını arttırsın.</w:t>
      </w:r>
    </w:p>
    <w:p w14:paraId="79E97E60" w14:textId="77777777" w:rsidR="00D21556" w:rsidRPr="00D21556" w:rsidRDefault="00D21556" w:rsidP="00D21556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</w:pPr>
      <w:r w:rsidRPr="00D21556">
        <w:rPr>
          <w:rFonts w:ascii="Times New Roman" w:eastAsia="Times New Roman" w:hAnsi="Times New Roman" w:cs="Times New Roman"/>
          <w:b/>
          <w:bCs/>
          <w:sz w:val="24"/>
          <w:szCs w:val="24"/>
          <w:lang w:val="tr-TR" w:eastAsia="tr-TR"/>
        </w:rPr>
        <w:lastRenderedPageBreak/>
        <w:t>Blog Post Görüntülenme Sayısı:</w:t>
      </w:r>
      <w:r w:rsidRPr="00D21556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 xml:space="preserve"> Her blog yazısının kaç kez görüntülendiğini say ve bu bilgiyi kullanıcıya göster.</w:t>
      </w:r>
    </w:p>
    <w:p w14:paraId="0DA21EBE" w14:textId="77777777" w:rsidR="00D21556" w:rsidRPr="00D21556" w:rsidRDefault="00D21556" w:rsidP="00D21556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</w:pPr>
      <w:r w:rsidRPr="00D21556">
        <w:rPr>
          <w:rFonts w:ascii="Times New Roman" w:eastAsia="Times New Roman" w:hAnsi="Times New Roman" w:cs="Times New Roman"/>
          <w:b/>
          <w:bCs/>
          <w:sz w:val="24"/>
          <w:szCs w:val="24"/>
          <w:lang w:val="tr-TR" w:eastAsia="tr-TR"/>
        </w:rPr>
        <w:t>Benzer Yazılar:</w:t>
      </w:r>
      <w:r w:rsidRPr="00D21556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 xml:space="preserve"> Blog detay sayfasında, yazının kategorisine veya etiketine göre benzer yazılar göster.</w:t>
      </w:r>
    </w:p>
    <w:p w14:paraId="0B3AB98B" w14:textId="77777777" w:rsidR="00080E7E" w:rsidRPr="004E30DC" w:rsidRDefault="00080E7E" w:rsidP="00D21556">
      <w:pPr>
        <w:rPr>
          <w:rFonts w:ascii="Times New Roman" w:hAnsi="Times New Roman" w:cs="Times New Roman"/>
          <w:sz w:val="24"/>
          <w:szCs w:val="24"/>
        </w:rPr>
      </w:pPr>
    </w:p>
    <w:sectPr w:rsidR="00080E7E" w:rsidRPr="004E30DC" w:rsidSect="00A7283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E"/>
    <w:multiLevelType w:val="singleLevel"/>
    <w:tmpl w:val="FB12693A"/>
    <w:lvl w:ilvl="0">
      <w:start w:val="1"/>
      <w:numFmt w:val="decimal"/>
      <w:pStyle w:val="ListeNumara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38441652"/>
    <w:lvl w:ilvl="0">
      <w:start w:val="1"/>
      <w:numFmt w:val="decimal"/>
      <w:pStyle w:val="ListeNumara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FFFFFF82"/>
    <w:multiLevelType w:val="singleLevel"/>
    <w:tmpl w:val="F3EAFDEC"/>
    <w:lvl w:ilvl="0">
      <w:start w:val="1"/>
      <w:numFmt w:val="bullet"/>
      <w:pStyle w:val="ListeMaddemi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3D1EFFD4"/>
    <w:lvl w:ilvl="0">
      <w:start w:val="1"/>
      <w:numFmt w:val="bullet"/>
      <w:pStyle w:val="ListeMaddemi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D0A62B40"/>
    <w:lvl w:ilvl="0">
      <w:start w:val="1"/>
      <w:numFmt w:val="decimal"/>
      <w:pStyle w:val="ListeNumara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29761A62"/>
    <w:lvl w:ilvl="0">
      <w:start w:val="1"/>
      <w:numFmt w:val="bullet"/>
      <w:pStyle w:val="ListeMaddemi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B805E12"/>
    <w:multiLevelType w:val="multilevel"/>
    <w:tmpl w:val="2E9219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C845743"/>
    <w:multiLevelType w:val="multilevel"/>
    <w:tmpl w:val="CE648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CA65D22"/>
    <w:multiLevelType w:val="multilevel"/>
    <w:tmpl w:val="590693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DFC0037"/>
    <w:multiLevelType w:val="multilevel"/>
    <w:tmpl w:val="FA24FE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FBA64E3"/>
    <w:multiLevelType w:val="multilevel"/>
    <w:tmpl w:val="258CC8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7C9087D"/>
    <w:multiLevelType w:val="multilevel"/>
    <w:tmpl w:val="C2E666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B436C48"/>
    <w:multiLevelType w:val="multilevel"/>
    <w:tmpl w:val="A4E6A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D3F1880"/>
    <w:multiLevelType w:val="multilevel"/>
    <w:tmpl w:val="25E8A0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E997119"/>
    <w:multiLevelType w:val="multilevel"/>
    <w:tmpl w:val="1DE401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2301B1A"/>
    <w:multiLevelType w:val="multilevel"/>
    <w:tmpl w:val="EA2E93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4EC0FF4"/>
    <w:multiLevelType w:val="multilevel"/>
    <w:tmpl w:val="5DCCD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55E0E94"/>
    <w:multiLevelType w:val="multilevel"/>
    <w:tmpl w:val="EBF49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2A5018B"/>
    <w:multiLevelType w:val="multilevel"/>
    <w:tmpl w:val="A808CA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3794390"/>
    <w:multiLevelType w:val="multilevel"/>
    <w:tmpl w:val="3ADA0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4FB0A65"/>
    <w:multiLevelType w:val="multilevel"/>
    <w:tmpl w:val="0BFADA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5AF1A1C"/>
    <w:multiLevelType w:val="multilevel"/>
    <w:tmpl w:val="D166E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9D2419C"/>
    <w:multiLevelType w:val="multilevel"/>
    <w:tmpl w:val="676277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CC03263"/>
    <w:multiLevelType w:val="multilevel"/>
    <w:tmpl w:val="749E2D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30D3E1C"/>
    <w:multiLevelType w:val="multilevel"/>
    <w:tmpl w:val="16ECC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8C40284"/>
    <w:multiLevelType w:val="multilevel"/>
    <w:tmpl w:val="475AA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1E10467"/>
    <w:multiLevelType w:val="multilevel"/>
    <w:tmpl w:val="4142FF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6241159">
    <w:abstractNumId w:val="5"/>
  </w:num>
  <w:num w:numId="2" w16cid:durableId="545607796">
    <w:abstractNumId w:val="3"/>
  </w:num>
  <w:num w:numId="3" w16cid:durableId="1425808031">
    <w:abstractNumId w:val="2"/>
  </w:num>
  <w:num w:numId="4" w16cid:durableId="535969994">
    <w:abstractNumId w:val="4"/>
  </w:num>
  <w:num w:numId="5" w16cid:durableId="21905547">
    <w:abstractNumId w:val="1"/>
  </w:num>
  <w:num w:numId="6" w16cid:durableId="1113213828">
    <w:abstractNumId w:val="0"/>
  </w:num>
  <w:num w:numId="7" w16cid:durableId="1392998202">
    <w:abstractNumId w:val="12"/>
  </w:num>
  <w:num w:numId="8" w16cid:durableId="1374887382">
    <w:abstractNumId w:val="13"/>
  </w:num>
  <w:num w:numId="9" w16cid:durableId="677537288">
    <w:abstractNumId w:val="22"/>
  </w:num>
  <w:num w:numId="10" w16cid:durableId="700714830">
    <w:abstractNumId w:val="6"/>
  </w:num>
  <w:num w:numId="11" w16cid:durableId="1848522229">
    <w:abstractNumId w:val="24"/>
  </w:num>
  <w:num w:numId="12" w16cid:durableId="1614944019">
    <w:abstractNumId w:val="11"/>
  </w:num>
  <w:num w:numId="13" w16cid:durableId="142235865">
    <w:abstractNumId w:val="20"/>
  </w:num>
  <w:num w:numId="14" w16cid:durableId="1760590616">
    <w:abstractNumId w:val="21"/>
  </w:num>
  <w:num w:numId="15" w16cid:durableId="2015449708">
    <w:abstractNumId w:val="10"/>
  </w:num>
  <w:num w:numId="16" w16cid:durableId="607736021">
    <w:abstractNumId w:val="14"/>
  </w:num>
  <w:num w:numId="17" w16cid:durableId="1825975025">
    <w:abstractNumId w:val="15"/>
  </w:num>
  <w:num w:numId="18" w16cid:durableId="1365521392">
    <w:abstractNumId w:val="9"/>
  </w:num>
  <w:num w:numId="19" w16cid:durableId="246233119">
    <w:abstractNumId w:val="26"/>
  </w:num>
  <w:num w:numId="20" w16cid:durableId="217594333">
    <w:abstractNumId w:val="23"/>
  </w:num>
  <w:num w:numId="21" w16cid:durableId="720787339">
    <w:abstractNumId w:val="8"/>
  </w:num>
  <w:num w:numId="22" w16cid:durableId="420763918">
    <w:abstractNumId w:val="18"/>
  </w:num>
  <w:num w:numId="23" w16cid:durableId="771244944">
    <w:abstractNumId w:val="17"/>
  </w:num>
  <w:num w:numId="24" w16cid:durableId="562913601">
    <w:abstractNumId w:val="16"/>
  </w:num>
  <w:num w:numId="25" w16cid:durableId="511383396">
    <w:abstractNumId w:val="19"/>
  </w:num>
  <w:num w:numId="26" w16cid:durableId="1749109480">
    <w:abstractNumId w:val="7"/>
  </w:num>
  <w:num w:numId="27" w16cid:durableId="144131476">
    <w:abstractNumId w:val="25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564AC"/>
    <w:rsid w:val="0006063C"/>
    <w:rsid w:val="0007135F"/>
    <w:rsid w:val="00080568"/>
    <w:rsid w:val="00080E7E"/>
    <w:rsid w:val="000A7D02"/>
    <w:rsid w:val="000B7DEB"/>
    <w:rsid w:val="000C6326"/>
    <w:rsid w:val="000E5424"/>
    <w:rsid w:val="001223CB"/>
    <w:rsid w:val="0015074B"/>
    <w:rsid w:val="00170ECF"/>
    <w:rsid w:val="00186EE2"/>
    <w:rsid w:val="001D0300"/>
    <w:rsid w:val="00250B94"/>
    <w:rsid w:val="00255302"/>
    <w:rsid w:val="00277F44"/>
    <w:rsid w:val="0028699D"/>
    <w:rsid w:val="0029639D"/>
    <w:rsid w:val="002F0DAD"/>
    <w:rsid w:val="00326F90"/>
    <w:rsid w:val="003442AB"/>
    <w:rsid w:val="00354FB9"/>
    <w:rsid w:val="00365097"/>
    <w:rsid w:val="00383850"/>
    <w:rsid w:val="004054A8"/>
    <w:rsid w:val="004366E2"/>
    <w:rsid w:val="00481F94"/>
    <w:rsid w:val="004A0AC9"/>
    <w:rsid w:val="004B579F"/>
    <w:rsid w:val="004D1CEF"/>
    <w:rsid w:val="004E30DC"/>
    <w:rsid w:val="0050103A"/>
    <w:rsid w:val="00525983"/>
    <w:rsid w:val="00535818"/>
    <w:rsid w:val="005731FD"/>
    <w:rsid w:val="005A51FF"/>
    <w:rsid w:val="005D32B6"/>
    <w:rsid w:val="005E4F1B"/>
    <w:rsid w:val="005F7B0E"/>
    <w:rsid w:val="006630C0"/>
    <w:rsid w:val="006834CF"/>
    <w:rsid w:val="006B17A8"/>
    <w:rsid w:val="006D1D5E"/>
    <w:rsid w:val="006F0B07"/>
    <w:rsid w:val="00712DEC"/>
    <w:rsid w:val="00713548"/>
    <w:rsid w:val="00774673"/>
    <w:rsid w:val="008141D1"/>
    <w:rsid w:val="00837CC4"/>
    <w:rsid w:val="00856730"/>
    <w:rsid w:val="008568F4"/>
    <w:rsid w:val="008C7576"/>
    <w:rsid w:val="008E4B1A"/>
    <w:rsid w:val="008F047C"/>
    <w:rsid w:val="0090529C"/>
    <w:rsid w:val="00957DA8"/>
    <w:rsid w:val="009B7F05"/>
    <w:rsid w:val="009E767D"/>
    <w:rsid w:val="00A00055"/>
    <w:rsid w:val="00A43094"/>
    <w:rsid w:val="00A43395"/>
    <w:rsid w:val="00A56AB3"/>
    <w:rsid w:val="00A6350E"/>
    <w:rsid w:val="00A72838"/>
    <w:rsid w:val="00AA1D8D"/>
    <w:rsid w:val="00B31B23"/>
    <w:rsid w:val="00B43919"/>
    <w:rsid w:val="00B47730"/>
    <w:rsid w:val="00B718EE"/>
    <w:rsid w:val="00BA3902"/>
    <w:rsid w:val="00BC4B53"/>
    <w:rsid w:val="00BD4FFF"/>
    <w:rsid w:val="00BE2F5F"/>
    <w:rsid w:val="00C743F3"/>
    <w:rsid w:val="00C7460B"/>
    <w:rsid w:val="00CB0664"/>
    <w:rsid w:val="00CD52AF"/>
    <w:rsid w:val="00D21556"/>
    <w:rsid w:val="00D5684F"/>
    <w:rsid w:val="00D8622C"/>
    <w:rsid w:val="00E57EF7"/>
    <w:rsid w:val="00E84253"/>
    <w:rsid w:val="00EB3EC6"/>
    <w:rsid w:val="00EF2793"/>
    <w:rsid w:val="00F04EE8"/>
    <w:rsid w:val="00F06136"/>
    <w:rsid w:val="00F15050"/>
    <w:rsid w:val="00F36F13"/>
    <w:rsid w:val="00F5552F"/>
    <w:rsid w:val="00F64A3F"/>
    <w:rsid w:val="00F93BB3"/>
    <w:rsid w:val="00F95502"/>
    <w:rsid w:val="00FC132C"/>
    <w:rsid w:val="00FC693F"/>
    <w:rsid w:val="00FE1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D773D9A"/>
  <w14:defaultImageDpi w14:val="300"/>
  <w15:docId w15:val="{7715C940-3FB6-4A77-A4F1-50C6FC720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Balk1">
    <w:name w:val="heading 1"/>
    <w:basedOn w:val="Normal"/>
    <w:next w:val="Normal"/>
    <w:link w:val="Balk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E618BF"/>
  </w:style>
  <w:style w:type="paragraph" w:styleId="AltBilgi">
    <w:name w:val="footer"/>
    <w:basedOn w:val="Normal"/>
    <w:link w:val="AltBilgi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E618BF"/>
  </w:style>
  <w:style w:type="paragraph" w:styleId="AralkYok">
    <w:name w:val="No Spacing"/>
    <w:uiPriority w:val="1"/>
    <w:qFormat/>
    <w:rsid w:val="00FC693F"/>
    <w:pPr>
      <w:spacing w:after="0" w:line="240" w:lineRule="auto"/>
    </w:pPr>
  </w:style>
  <w:style w:type="character" w:customStyle="1" w:styleId="Balk1Char">
    <w:name w:val="Başlık 1 Char"/>
    <w:basedOn w:val="VarsaylanParagrafYazTipi"/>
    <w:link w:val="Balk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alk2Char">
    <w:name w:val="Başlık 2 Char"/>
    <w:basedOn w:val="VarsaylanParagrafYazTipi"/>
    <w:link w:val="Balk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onuBal">
    <w:name w:val="Title"/>
    <w:basedOn w:val="Normal"/>
    <w:next w:val="Normal"/>
    <w:link w:val="KonuBal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ltyaz">
    <w:name w:val="Subtitle"/>
    <w:basedOn w:val="Normal"/>
    <w:next w:val="Normal"/>
    <w:link w:val="Altyaz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ltyazChar">
    <w:name w:val="Altyazı Char"/>
    <w:basedOn w:val="VarsaylanParagrafYazTipi"/>
    <w:link w:val="Altyaz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Paragraf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GvdeMetni">
    <w:name w:val="Body Text"/>
    <w:basedOn w:val="Normal"/>
    <w:link w:val="GvdeMetniChar"/>
    <w:uiPriority w:val="99"/>
    <w:unhideWhenUsed/>
    <w:rsid w:val="00AA1D8D"/>
    <w:pPr>
      <w:spacing w:after="120"/>
    </w:pPr>
  </w:style>
  <w:style w:type="character" w:customStyle="1" w:styleId="GvdeMetniChar">
    <w:name w:val="Gövde Metni Char"/>
    <w:basedOn w:val="VarsaylanParagrafYazTipi"/>
    <w:link w:val="GvdeMetni"/>
    <w:uiPriority w:val="99"/>
    <w:rsid w:val="00AA1D8D"/>
  </w:style>
  <w:style w:type="paragraph" w:styleId="GvdeMetni2">
    <w:name w:val="Body Text 2"/>
    <w:basedOn w:val="Normal"/>
    <w:link w:val="GvdeMetni2Char"/>
    <w:uiPriority w:val="99"/>
    <w:unhideWhenUsed/>
    <w:rsid w:val="00AA1D8D"/>
    <w:pPr>
      <w:spacing w:after="120" w:line="480" w:lineRule="auto"/>
    </w:pPr>
  </w:style>
  <w:style w:type="character" w:customStyle="1" w:styleId="GvdeMetni2Char">
    <w:name w:val="Gövde Metni 2 Char"/>
    <w:basedOn w:val="VarsaylanParagrafYazTipi"/>
    <w:link w:val="GvdeMetni2"/>
    <w:uiPriority w:val="99"/>
    <w:rsid w:val="00AA1D8D"/>
  </w:style>
  <w:style w:type="paragraph" w:styleId="GvdeMetni3">
    <w:name w:val="Body Text 3"/>
    <w:basedOn w:val="Normal"/>
    <w:link w:val="GvdeMetni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GvdeMetni3Char">
    <w:name w:val="Gövde Metni 3 Char"/>
    <w:basedOn w:val="VarsaylanParagrafYazTipi"/>
    <w:link w:val="GvdeMetni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Maddemi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Maddemi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Maddemi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aras">
    <w:name w:val="List Number"/>
    <w:basedOn w:val="Normal"/>
    <w:uiPriority w:val="99"/>
    <w:unhideWhenUsed/>
    <w:rsid w:val="00326F90"/>
    <w:pPr>
      <w:numPr>
        <w:numId w:val="4"/>
      </w:numPr>
      <w:contextualSpacing/>
    </w:pPr>
  </w:style>
  <w:style w:type="paragraph" w:styleId="ListeNumaras2">
    <w:name w:val="List Number 2"/>
    <w:basedOn w:val="Normal"/>
    <w:uiPriority w:val="99"/>
    <w:unhideWhenUsed/>
    <w:rsid w:val="0029639D"/>
    <w:pPr>
      <w:numPr>
        <w:numId w:val="5"/>
      </w:numPr>
      <w:contextualSpacing/>
    </w:pPr>
  </w:style>
  <w:style w:type="paragraph" w:styleId="ListeNumaras3">
    <w:name w:val="List Number 3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Devam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Devam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Devam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kroMetni">
    <w:name w:val="macro"/>
    <w:link w:val="MakroMetni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oMetniChar">
    <w:name w:val="Makro Metni Char"/>
    <w:basedOn w:val="VarsaylanParagrafYazTipi"/>
    <w:link w:val="MakroMetni"/>
    <w:uiPriority w:val="99"/>
    <w:rsid w:val="0029639D"/>
    <w:rPr>
      <w:rFonts w:ascii="Courier" w:hAnsi="Courier"/>
      <w:sz w:val="20"/>
      <w:szCs w:val="20"/>
    </w:rPr>
  </w:style>
  <w:style w:type="paragraph" w:styleId="Alnt">
    <w:name w:val="Quote"/>
    <w:basedOn w:val="Normal"/>
    <w:next w:val="Normal"/>
    <w:link w:val="AlntChar"/>
    <w:uiPriority w:val="29"/>
    <w:qFormat/>
    <w:rsid w:val="00FC693F"/>
    <w:rPr>
      <w:i/>
      <w:iCs/>
      <w:color w:val="000000" w:themeColor="text1"/>
    </w:rPr>
  </w:style>
  <w:style w:type="character" w:customStyle="1" w:styleId="AlntChar">
    <w:name w:val="Alıntı Char"/>
    <w:basedOn w:val="VarsaylanParagrafYazTipi"/>
    <w:link w:val="Alnt"/>
    <w:uiPriority w:val="29"/>
    <w:rsid w:val="00FC693F"/>
    <w:rPr>
      <w:i/>
      <w:iCs/>
      <w:color w:val="000000" w:themeColor="text1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ResimYazs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Gl">
    <w:name w:val="Strong"/>
    <w:basedOn w:val="VarsaylanParagrafYazTipi"/>
    <w:uiPriority w:val="22"/>
    <w:qFormat/>
    <w:rsid w:val="00FC693F"/>
    <w:rPr>
      <w:b/>
      <w:bCs/>
    </w:rPr>
  </w:style>
  <w:style w:type="character" w:styleId="Vurgu">
    <w:name w:val="Emphasis"/>
    <w:basedOn w:val="VarsaylanParagrafYazTipi"/>
    <w:uiPriority w:val="20"/>
    <w:qFormat/>
    <w:rsid w:val="00FC693F"/>
    <w:rPr>
      <w:i/>
      <w:iCs/>
    </w:rPr>
  </w:style>
  <w:style w:type="paragraph" w:styleId="GlAlnt">
    <w:name w:val="Intense Quote"/>
    <w:basedOn w:val="Normal"/>
    <w:next w:val="Normal"/>
    <w:link w:val="GlAlnt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GlAlntChar">
    <w:name w:val="Güçlü Alıntı Char"/>
    <w:basedOn w:val="VarsaylanParagrafYazTipi"/>
    <w:link w:val="GlAlnt"/>
    <w:uiPriority w:val="30"/>
    <w:rsid w:val="00FC693F"/>
    <w:rPr>
      <w:b/>
      <w:bCs/>
      <w:i/>
      <w:iCs/>
      <w:color w:val="4F81BD" w:themeColor="accent1"/>
    </w:rPr>
  </w:style>
  <w:style w:type="character" w:styleId="HafifVurgulama">
    <w:name w:val="Subtle Emphasis"/>
    <w:basedOn w:val="VarsaylanParagrafYazTipi"/>
    <w:uiPriority w:val="19"/>
    <w:qFormat/>
    <w:rsid w:val="00FC693F"/>
    <w:rPr>
      <w:i/>
      <w:iCs/>
      <w:color w:val="808080" w:themeColor="text1" w:themeTint="7F"/>
    </w:rPr>
  </w:style>
  <w:style w:type="character" w:styleId="GlVurgulama">
    <w:name w:val="Intense Emphasis"/>
    <w:basedOn w:val="VarsaylanParagrafYazTipi"/>
    <w:uiPriority w:val="21"/>
    <w:qFormat/>
    <w:rsid w:val="00FC693F"/>
    <w:rPr>
      <w:b/>
      <w:bCs/>
      <w:i/>
      <w:iCs/>
      <w:color w:val="4F81BD" w:themeColor="accent1"/>
    </w:rPr>
  </w:style>
  <w:style w:type="character" w:styleId="HafifBavuru">
    <w:name w:val="Subtle Reference"/>
    <w:basedOn w:val="VarsaylanParagrafYazTipi"/>
    <w:uiPriority w:val="31"/>
    <w:qFormat/>
    <w:rsid w:val="00FC693F"/>
    <w:rPr>
      <w:smallCaps/>
      <w:color w:val="C0504D" w:themeColor="accent2"/>
      <w:u w:val="single"/>
    </w:rPr>
  </w:style>
  <w:style w:type="character" w:styleId="GlBavuru">
    <w:name w:val="Intense Reference"/>
    <w:basedOn w:val="VarsaylanParagrafYazTipi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KitapBal">
    <w:name w:val="Book Title"/>
    <w:basedOn w:val="VarsaylanParagrafYazTipi"/>
    <w:uiPriority w:val="33"/>
    <w:qFormat/>
    <w:rsid w:val="00FC693F"/>
    <w:rPr>
      <w:b/>
      <w:bCs/>
      <w:smallCaps/>
      <w:spacing w:val="5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FC693F"/>
    <w:pPr>
      <w:outlineLvl w:val="9"/>
    </w:pPr>
  </w:style>
  <w:style w:type="table" w:styleId="TabloKlavuzu">
    <w:name w:val="Table Grid"/>
    <w:basedOn w:val="NormalTablo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kGlgeleme">
    <w:name w:val="Light Shading"/>
    <w:basedOn w:val="NormalTablo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kGlgeleme-Vurgu1">
    <w:name w:val="Light Shading Accent 1"/>
    <w:basedOn w:val="NormalTablo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AkGlgeleme-Vurgu2">
    <w:name w:val="Light Shading Accent 2"/>
    <w:basedOn w:val="NormalTablo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AkGlgeleme-Vurgu3">
    <w:name w:val="Light Shading Accent 3"/>
    <w:basedOn w:val="NormalTablo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AkGlgeleme-Vurgu4">
    <w:name w:val="Light Shading Accent 4"/>
    <w:basedOn w:val="NormalTablo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AkGlgeleme-Vurgu5">
    <w:name w:val="Light Shading Accent 5"/>
    <w:basedOn w:val="NormalTablo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AkGlgeleme-Vurgu6">
    <w:name w:val="Light Shading Accent 6"/>
    <w:basedOn w:val="NormalTablo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kListe">
    <w:name w:val="Light List"/>
    <w:basedOn w:val="NormalTablo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AkListe-Vurgu1">
    <w:name w:val="Light List Accent 1"/>
    <w:basedOn w:val="NormalTablo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AkListe-Vurgu2">
    <w:name w:val="Light List Accent 2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AkListe-Vurgu3">
    <w:name w:val="Light List Accent 3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AkListe-Vurgu4">
    <w:name w:val="Light List Accent 4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AkListe-Vurgu5">
    <w:name w:val="Light List Accent 5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AkListe-Vurgu6">
    <w:name w:val="Light List Accent 6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kKlavuz">
    <w:name w:val="Light Grid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AkKlavuz-Vurgu1">
    <w:name w:val="Light Grid Accent 1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AkKlavuz-Vurgu2">
    <w:name w:val="Light Grid Accent 2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AkKlavuz-Vurgu3">
    <w:name w:val="Light Grid Accent 3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AkKlavuz-Vurgu4">
    <w:name w:val="Light Grid Accent 4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AkKlavuz-Vurgu5">
    <w:name w:val="Light Grid Accent 5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AkKlavuz-Vurgu6">
    <w:name w:val="Light Grid Accent 6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OrtaGlgeleme1">
    <w:name w:val="Medium Shading 1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1">
    <w:name w:val="Medium Shading 1 Accent 1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2">
    <w:name w:val="Medium Shading 1 Accent 2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3">
    <w:name w:val="Medium Shading 1 Accent 3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4">
    <w:name w:val="Medium Shading 1 Accent 4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5">
    <w:name w:val="Medium Shading 1 Accent 5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6">
    <w:name w:val="Medium Shading 1 Accent 6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2">
    <w:name w:val="Medium Shading 2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1">
    <w:name w:val="Medium Shading 2 Accent 1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2">
    <w:name w:val="Medium Shading 2 Accent 2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3">
    <w:name w:val="Medium Shading 2 Accent 3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4">
    <w:name w:val="Medium Shading 2 Accent 4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5">
    <w:name w:val="Medium Shading 2 Accent 5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6">
    <w:name w:val="Medium Shading 2 Accent 6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Liste1">
    <w:name w:val="Medium List 1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OrtaListe1-Vurgu1">
    <w:name w:val="Medium List 1 Accent 1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OrtaListe1-Vurgu2">
    <w:name w:val="Medium List 1 Accent 2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OrtaListe1-Vurgu3">
    <w:name w:val="Medium List 1 Accent 3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OrtaListe1-Vurgu4">
    <w:name w:val="Medium List 1 Accent 4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OrtaListe1-Vurgu5">
    <w:name w:val="Medium List 1 Accent 5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OrtaListe1-Vurgu6">
    <w:name w:val="Medium List 1 Accent 6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OrtaListe2">
    <w:name w:val="Medium List 2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2-Vurgu1">
    <w:name w:val="Medium List 2 Accent 1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2">
    <w:name w:val="Medium List 2 Accent 2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3">
    <w:name w:val="Medium List 2 Accent 3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4">
    <w:name w:val="Medium List 2 Accent 4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5">
    <w:name w:val="Medium List 2 Accent 5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6">
    <w:name w:val="Medium List 2 Accent 6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Klavuz1">
    <w:name w:val="Medium Grid 1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OrtaKlavuz1-Vurgu1">
    <w:name w:val="Medium Grid 1 Accent 1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OrtaKlavuz1-Vurgu2">
    <w:name w:val="Medium Grid 1 Accent 2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OrtaKlavuz1-Vurgu3">
    <w:name w:val="Medium Grid 1 Accent 3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OrtaKlavuz1-Vurgu4">
    <w:name w:val="Medium Grid 1 Accent 4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OrtaKlavuz1-Vurgu5">
    <w:name w:val="Medium Grid 1 Accent 5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OrtaKlavuz1-Vurgu6">
    <w:name w:val="Medium Grid 1 Accent 6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OrtaKlavuz2">
    <w:name w:val="Medium Grid 2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1">
    <w:name w:val="Medium Grid 2 Accent 1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2">
    <w:name w:val="Medium Grid 2 Accent 2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3">
    <w:name w:val="Medium Grid 2 Accent 3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4">
    <w:name w:val="Medium Grid 2 Accent 4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5">
    <w:name w:val="Medium Grid 2 Accent 5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6">
    <w:name w:val="Medium Grid 2 Accent 6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3">
    <w:name w:val="Medium Grid 3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OrtaKlavuz3-Vurgu1">
    <w:name w:val="Medium Grid 3 Accent 1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OrtaKlavuz3-Vurgu2">
    <w:name w:val="Medium Grid 3 Accent 2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OrtaKlavuz3-Vurgu3">
    <w:name w:val="Medium Grid 3 Accent 3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OrtaKlavuz3-Vurgu4">
    <w:name w:val="Medium Grid 3 Accent 4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OrtaKlavuz3-Vurgu5">
    <w:name w:val="Medium Grid 3 Accent 5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OrtaKlavuz3-Vurgu6">
    <w:name w:val="Medium Grid 3 Accent 6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KoyuListe">
    <w:name w:val="Dark List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KoyuListe-Vurgu1">
    <w:name w:val="Dark List Accent 1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KoyuListe-Vurgu2">
    <w:name w:val="Dark List Accent 2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KoyuListe-Vurgu3">
    <w:name w:val="Dark List Accent 3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KoyuListe-Vurgu4">
    <w:name w:val="Dark List Accent 4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KoyuListe-Vurgu5">
    <w:name w:val="Dark List Accent 5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KoyuListe-Vurgu6">
    <w:name w:val="Dark List Accent 6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RenkliGlgeleme">
    <w:name w:val="Colorful Shading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1">
    <w:name w:val="Colorful Shading Accent 1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2">
    <w:name w:val="Colorful Shading Accent 2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3">
    <w:name w:val="Colorful Shading Accent 3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nkliGlgeleme-Vurgu4">
    <w:name w:val="Colorful Shading Accent 4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5">
    <w:name w:val="Colorful Shading Accent 5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6">
    <w:name w:val="Colorful Shading Accent 6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Liste">
    <w:name w:val="Colorful List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enkliListe-Vurgu1">
    <w:name w:val="Colorful List Accent 1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RenkliListe-Vurgu2">
    <w:name w:val="Colorful List Accent 2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RenkliListe-Vurgu3">
    <w:name w:val="Colorful List Accent 3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RenkliListe-Vurgu4">
    <w:name w:val="Colorful List Accent 4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RenkliListe-Vurgu5">
    <w:name w:val="Colorful List Accent 5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RenkliListe-Vurgu6">
    <w:name w:val="Colorful List Accent 6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RenkliKlavuz">
    <w:name w:val="Colorful Grid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RenkliKlavuz-Vurgu1">
    <w:name w:val="Colorful Grid Accent 1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RenkliKlavuz-Vurgu2">
    <w:name w:val="Colorful Grid Accent 2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RenkliKlavuz-Vurgu3">
    <w:name w:val="Colorful Grid Accent 3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nkliKlavuz-Vurgu4">
    <w:name w:val="Colorful Grid Accent 4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RenkliKlavuz-Vurgu5">
    <w:name w:val="Colorful Grid Accent 5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RenkliKlavuz-Vurgu6">
    <w:name w:val="Colorful Grid Accent 6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unhideWhenUsed/>
    <w:rsid w:val="00F95502"/>
    <w:rPr>
      <w:rFonts w:ascii="Times New Roman" w:hAnsi="Times New Roman" w:cs="Times New Roman"/>
      <w:sz w:val="24"/>
      <w:szCs w:val="24"/>
    </w:rPr>
  </w:style>
  <w:style w:type="character" w:styleId="Kpr">
    <w:name w:val="Hyperlink"/>
    <w:basedOn w:val="VarsaylanParagrafYazTipi"/>
    <w:uiPriority w:val="99"/>
    <w:unhideWhenUsed/>
    <w:rsid w:val="00F5552F"/>
    <w:rPr>
      <w:color w:val="0000FF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F5552F"/>
    <w:rPr>
      <w:color w:val="605E5C"/>
      <w:shd w:val="clear" w:color="auto" w:fill="E1DFDD"/>
    </w:rPr>
  </w:style>
  <w:style w:type="character" w:styleId="HTMLKodu">
    <w:name w:val="HTML Code"/>
    <w:basedOn w:val="VarsaylanParagrafYazTipi"/>
    <w:uiPriority w:val="99"/>
    <w:semiHidden/>
    <w:unhideWhenUsed/>
    <w:rsid w:val="004E30D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91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4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0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5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7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0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7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8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1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5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14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9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12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1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0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4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9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9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41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01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56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8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8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2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1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859477">
          <w:marLeft w:val="0"/>
          <w:marRight w:val="0"/>
          <w:marTop w:val="60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88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7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1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76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54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91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8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5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0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6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3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793444">
          <w:marLeft w:val="0"/>
          <w:marRight w:val="0"/>
          <w:marTop w:val="60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11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5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9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1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1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EbWqrottKos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youtube.com/watch?v=4gQT69mga2Q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youtube.com/playlist?list=PLURN6mxdcwL-xIXzq92ZJN9yRW7Q0mjzw&amp;si=9qGEDURDtt1FEnu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791</Words>
  <Characters>4509</Characters>
  <Application>Microsoft Office Word</Application>
  <DocSecurity>0</DocSecurity>
  <Lines>37</Lines>
  <Paragraphs>10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5290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703301012_Halil İbrahim Sabo</cp:lastModifiedBy>
  <cp:revision>2</cp:revision>
  <dcterms:created xsi:type="dcterms:W3CDTF">2025-07-29T11:21:00Z</dcterms:created>
  <dcterms:modified xsi:type="dcterms:W3CDTF">2025-07-29T11:21:00Z</dcterms:modified>
  <cp:category/>
</cp:coreProperties>
</file>